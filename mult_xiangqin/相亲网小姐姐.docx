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480" w:lineRule="auto" w:before="240" w:after="240"/>
        <w:jc w:val="center"/>
      </w:pPr>
      <w:r>
        <w:t>1号小姐姐来袭~~~</w:t>
      </w:r>
    </w:p>
    <w:p>
      <w:pPr>
        <w:spacing w:line="480" w:lineRule="auto" w:before="240" w:after="240"/>
        <w:jc w:val="center"/>
      </w:pPr>
      <w:r>
        <w:t>文小姐</w:t>
      </w:r>
    </w:p>
    <w:p>
      <w:pPr>
        <w:spacing w:line="480" w:lineRule="auto" w:before="240" w:after="240"/>
        <w:jc w:val="center"/>
      </w:pPr>
      <w:r>
        <w:t>1995年</w:t>
      </w:r>
    </w:p>
    <w:p>
      <w:pPr>
        <w:spacing w:line="480" w:lineRule="auto" w:before="240" w:after="240"/>
        <w:jc w:val="center"/>
      </w:pPr>
      <w:r>
        <w:t>164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希望男士体态不胖，相貌端正，本科及以上学历的未婚男士，已经定居长沙。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2号小姐姐来袭~~~</w:t>
      </w:r>
    </w:p>
    <w:p>
      <w:pPr>
        <w:spacing w:line="480" w:lineRule="auto" w:before="240" w:after="240"/>
        <w:jc w:val="center"/>
      </w:pPr>
      <w:r>
        <w:t>胡小姐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最大可接受87年，重本及以上学历的未婚男士，相貌帅气，已定居长沙。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3号小姐姐来袭~~~</w:t>
      </w:r>
    </w:p>
    <w:p>
      <w:pPr>
        <w:spacing w:line="480" w:lineRule="auto" w:before="240" w:after="240"/>
        <w:jc w:val="center"/>
      </w:pPr>
      <w:r>
        <w:t>罗女士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有个女孩归男方抚养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最大可接受1976年的男士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最大可接受1976年的男士，大专及以上学历，可以接受对方有女孩的男士。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4号小姐姐来袭~~~</w:t>
      </w:r>
    </w:p>
    <w:p>
      <w:pPr>
        <w:spacing w:line="480" w:lineRule="auto" w:before="240" w:after="240"/>
        <w:jc w:val="center"/>
      </w:pPr>
      <w:r>
        <w:t>杨小姐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170CM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最大可接受1985年，168CM左右，相貌一般即可，本科及以上学历，性格阳光大气的男士。最好已经定居长沙。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5号小姐姐来袭~~~</w:t>
      </w:r>
    </w:p>
    <w:p>
      <w:pPr>
        <w:spacing w:line="480" w:lineRule="auto" w:before="240" w:after="240"/>
        <w:jc w:val="center"/>
      </w:pPr>
      <w:r>
        <w:t>汤小姐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168cm</w:t>
      </w:r>
    </w:p>
    <w:p>
      <w:pPr>
        <w:spacing w:line="480" w:lineRule="auto" w:before="240" w:after="240"/>
        <w:jc w:val="center"/>
      </w:pPr>
      <w:r>
        <w:t>硕士在读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希望对方学历本科及以上，喜欢相貌中上、性格阳光的未婚男孩。</w:t>
      </w:r>
    </w:p>
    <w:p>
      <w:pPr>
        <w:spacing w:line="480" w:lineRule="auto" w:before="240" w:after="240"/>
        <w:jc w:val="center"/>
      </w:pPr>
      <w:r>
        <w:t>91年 性格开朗、爱好读书、旅游、烹调，本科是长沙理工大学，硕士湖南大学在读，在编管理 月薪8000以上，长沙两套住房，独生女，父亲教育局干部，母亲教师。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6号小姐姐来袭~~~</w:t>
      </w:r>
    </w:p>
    <w:p>
      <w:pPr>
        <w:spacing w:line="480" w:lineRule="auto" w:before="240" w:after="240"/>
        <w:jc w:val="center"/>
      </w:pPr>
      <w:r>
        <w:t>蒋小姐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82年以下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希望对方是个相貌端正，性格沉稳、开朗的男士，最好有稳定的工作</w:t>
      </w:r>
    </w:p>
    <w:p>
      <w:pPr>
        <w:spacing w:line="480" w:lineRule="auto" w:before="240" w:after="240"/>
        <w:jc w:val="center"/>
      </w:pPr>
      <w:r>
        <w:t>蒋小姐 92年  性格开朗，爱好跳舞、运动、旅游、音乐，国企在编管理  月薪佳，长沙有房，妈妈是事业单位，爸爸企业，独生女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7号小姐姐来袭~~~</w:t>
      </w:r>
    </w:p>
    <w:p>
      <w:pPr>
        <w:spacing w:line="480" w:lineRule="auto" w:before="240" w:after="240"/>
        <w:jc w:val="center"/>
      </w:pPr>
      <w:r>
        <w:t>陈小姐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可购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希望找五官端正，本科及以上学历、性格开朗的未婚男士。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8号小姐姐来袭~~~</w:t>
      </w:r>
    </w:p>
    <w:p>
      <w:pPr>
        <w:spacing w:line="480" w:lineRule="auto" w:before="240" w:after="240"/>
        <w:jc w:val="center"/>
      </w:pPr>
      <w:r>
        <w:t>范小姐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165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希望男士相貌端正，本科及以上学历，性格成熟、体贴、包容心强，情商高的未婚男士。希望对方有一定的事业心，在长沙已经定居。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9号小姐姐来袭~~~</w:t>
      </w:r>
    </w:p>
    <w:p>
      <w:pPr>
        <w:spacing w:line="480" w:lineRule="auto" w:before="240" w:after="240"/>
        <w:jc w:val="center"/>
      </w:pPr>
      <w:r>
        <w:t>段女士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161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长沙或者常德</w:t>
      </w:r>
    </w:p>
    <w:p>
      <w:pPr>
        <w:spacing w:line="480" w:lineRule="auto" w:before="240" w:after="240"/>
        <w:jc w:val="center"/>
      </w:pPr>
      <w:r>
        <w:t>最大可接受80年，170CM及以上，不要太胖，性格稳重、开朗，身体健康、相貌端正的男士。可以接受身边带小孩的男士，男孩女孩都可以。最好是有房的男士。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10号小姐姐来袭~~~</w:t>
      </w:r>
    </w:p>
    <w:p>
      <w:pPr>
        <w:spacing w:line="480" w:lineRule="auto" w:before="240" w:after="240"/>
        <w:jc w:val="center"/>
      </w:pPr>
      <w:r>
        <w:t>杨女士</w:t>
      </w:r>
    </w:p>
    <w:p>
      <w:pPr>
        <w:spacing w:line="480" w:lineRule="auto" w:before="240" w:after="240"/>
        <w:jc w:val="center"/>
      </w:pPr>
      <w:r>
        <w:t>1975年</w:t>
      </w:r>
    </w:p>
    <w:p>
      <w:pPr>
        <w:spacing w:line="480" w:lineRule="auto" w:before="240" w:after="240"/>
        <w:jc w:val="center"/>
      </w:pPr>
      <w:r>
        <w:t>161</w:t>
      </w:r>
    </w:p>
    <w:p>
      <w:pPr>
        <w:spacing w:line="480" w:lineRule="auto" w:before="240" w:after="240"/>
        <w:jc w:val="center"/>
      </w:pPr>
      <w:r>
        <w:t>中专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长沙、海南、三亚有房</w:t>
      </w:r>
    </w:p>
    <w:p>
      <w:pPr>
        <w:spacing w:line="480" w:lineRule="auto" w:before="240" w:after="240"/>
        <w:jc w:val="center"/>
      </w:pPr>
      <w:r>
        <w:t>70年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最大可接受70年，相貌帅气的男士，对对方车房、经济无要求。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11号小姐姐来袭~~~</w:t>
      </w:r>
    </w:p>
    <w:p>
      <w:pPr>
        <w:spacing w:line="480" w:lineRule="auto" w:before="240" w:after="240"/>
        <w:jc w:val="center"/>
      </w:pPr>
      <w:r>
        <w:t>张小姐</w:t>
      </w:r>
    </w:p>
    <w:p>
      <w:pPr>
        <w:spacing w:line="480" w:lineRule="auto" w:before="240" w:after="240"/>
        <w:jc w:val="center"/>
      </w:pPr>
      <w:r>
        <w:t>1995年</w:t>
      </w:r>
    </w:p>
    <w:p>
      <w:pPr>
        <w:spacing w:line="480" w:lineRule="auto" w:before="240" w:after="240"/>
        <w:jc w:val="center"/>
      </w:pPr>
      <w:r>
        <w:t>166cm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最大可以接受83年，身高173CM及以上，相貌端正，性格开朗，研究生学历，婚姻状况可以是未婚的男士。</w:t>
      </w:r>
    </w:p>
    <w:p>
      <w:pPr>
        <w:spacing w:line="480" w:lineRule="auto" w:before="240" w:after="240"/>
        <w:jc w:val="center"/>
      </w:pPr>
      <w:r>
        <w:t>张小姐 95年 省国企在编，父母皆是国企高级工程师，本人有房，独生女。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12号小姐姐来袭~~~</w:t>
      </w:r>
    </w:p>
    <w:p>
      <w:pPr>
        <w:spacing w:line="480" w:lineRule="auto" w:before="240" w:after="240"/>
        <w:jc w:val="center"/>
      </w:pPr>
      <w:r>
        <w:t>黄小姐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84年以下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最大可接受1984年出生的男士，身高170CM及以上，硕士及以上学历。</w:t>
      </w:r>
    </w:p>
    <w:p>
      <w:pPr>
        <w:spacing w:line="480" w:lineRule="auto" w:before="240" w:after="240"/>
        <w:jc w:val="center"/>
      </w:pPr>
      <w:r>
        <w:t>88年 本科毕业于南华大学，硕士毕业于西华师范大学，大学在编老师，长沙全款有房，独生女，妈妈是医生退休，父亲医生在职。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13号小姐姐来袭~~~</w:t>
      </w:r>
    </w:p>
    <w:p>
      <w:pPr>
        <w:spacing w:line="480" w:lineRule="auto" w:before="240" w:after="240"/>
        <w:jc w:val="center"/>
      </w:pPr>
      <w:r>
        <w:t>罗小姐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84年以下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性格好，有一颗上进的心，也有一份男人的担当，对爱人有包容心，是一个责任感满满的高学历优秀男孩。</w:t>
      </w:r>
    </w:p>
    <w:p>
      <w:pPr>
        <w:spacing w:line="480" w:lineRule="auto" w:before="240" w:after="240"/>
        <w:jc w:val="center"/>
      </w:pPr>
      <w:r>
        <w:t>端庄俏丽的罗小姐，身材高挑匀称，性格温柔知性，地道的长沙女孩，是央企工作的父母精心培养的独生女，这个看似纤柔的英国诺丁汉的硕士学霸喜欢从弹奏钢琴中获得快乐，更喜欢游泳带来的运动乐趣。拥有一份高薪稳定的专业工作，年收入在12万以上，自己有房有车，把生活安排得井井有条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14号小姐姐来袭~~~</w:t>
      </w:r>
    </w:p>
    <w:p>
      <w:pPr>
        <w:spacing w:line="480" w:lineRule="auto" w:before="240" w:after="240"/>
        <w:jc w:val="center"/>
      </w:pPr>
      <w:r>
        <w:t>符小姐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160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88年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最大可接受88年，本科学历及以上的未婚男士，希望对方定居长沙。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15号小姐姐来袭~~~</w:t>
      </w:r>
    </w:p>
    <w:p>
      <w:pPr>
        <w:spacing w:line="480" w:lineRule="auto" w:before="240" w:after="240"/>
        <w:jc w:val="center"/>
      </w:pPr>
      <w:r>
        <w:t>任女士</w:t>
      </w:r>
    </w:p>
    <w:p>
      <w:pPr>
        <w:spacing w:line="480" w:lineRule="auto" w:before="240" w:after="240"/>
        <w:jc w:val="center"/>
      </w:pPr>
      <w:r>
        <w:t>1977年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67年以下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最大可接受67年，170CM及以上，大专学历及以上，性格开朗、沉稳，可以接受对方有女孩的男士。</w:t>
      </w:r>
    </w:p>
    <w:p>
      <w:pPr>
        <w:spacing w:line="480" w:lineRule="auto" w:before="240" w:after="240"/>
        <w:jc w:val="center"/>
      </w:pPr>
      <w:r>
        <w:t>77年 性格开朗，爱好运动、阅读，从事管理工作，月薪1万以上，长沙有房有车，短婚未育。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16号小姐姐来袭~~~</w:t>
      </w:r>
    </w:p>
    <w:p>
      <w:pPr>
        <w:spacing w:line="480" w:lineRule="auto" w:before="240" w:after="240"/>
        <w:jc w:val="center"/>
      </w:pPr>
      <w:r>
        <w:t>李女士</w:t>
      </w:r>
    </w:p>
    <w:p>
      <w:pPr>
        <w:spacing w:line="480" w:lineRule="auto" w:before="240" w:after="240"/>
        <w:jc w:val="center"/>
      </w:pPr>
      <w:r>
        <w:t>1983年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73年以下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最大可接受73年，相貌端正，学历本科及以上，性格平和、大方，对方的小孩是男孩还是女孩，都可以接受，本人最好有稳定工作。</w:t>
      </w:r>
    </w:p>
    <w:p>
      <w:pPr>
        <w:spacing w:line="480" w:lineRule="auto" w:before="240" w:after="240"/>
        <w:jc w:val="center"/>
      </w:pPr>
      <w:r>
        <w:t>83年 性格外向，爱好音乐、运动，央企在编客户经理   月薪1万，长沙有房，离异，小孩归男方。独生女，父母企业退休。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17号小姐姐来袭~~~</w:t>
      </w:r>
    </w:p>
    <w:p>
      <w:pPr>
        <w:spacing w:line="480" w:lineRule="auto" w:before="240" w:after="240"/>
        <w:jc w:val="center"/>
      </w:pPr>
      <w:r>
        <w:t>王女士</w:t>
      </w:r>
    </w:p>
    <w:p>
      <w:pPr>
        <w:spacing w:line="480" w:lineRule="auto" w:before="240" w:after="240"/>
        <w:jc w:val="center"/>
      </w:pPr>
      <w:r>
        <w:t>1978年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1968年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最大可接受68年，170CM及以上的男士，希望对方成熟稳重，有内涵，可以接受身边带小孩，男孩女孩均可。最好也是自营公司或者企事业单位从事管理工作的先生。</w:t>
      </w:r>
    </w:p>
    <w:p>
      <w:pPr>
        <w:spacing w:line="480" w:lineRule="auto" w:before="240" w:after="240"/>
        <w:jc w:val="center"/>
      </w:pPr>
      <w:r>
        <w:t>78年  性格大方，爱好看书，自营贸易公司，年薪40万以上，一个女孩归男方，最大可接受68年，170CM及以上的男士，希望对方成熟稳重，有内涵，可以接受身边带小孩，男孩女孩均可。最好也是自营公司或者企事业单位从事管理工作的先生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168cm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 xml:space="preserve">有房 </w:t>
      </w:r>
    </w:p>
    <w:p>
      <w:pPr>
        <w:spacing w:line="480" w:lineRule="auto" w:before="240" w:after="240"/>
        <w:jc w:val="center"/>
      </w:pPr>
      <w:r>
        <w:t>84年以下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希望对方身高在176cm左右，阳光帅气。未育的男士也可。</w:t>
      </w:r>
    </w:p>
    <w:p>
      <w:pPr>
        <w:spacing w:line="480" w:lineRule="auto" w:before="240" w:after="240"/>
        <w:jc w:val="center"/>
      </w:pPr>
      <w:r>
        <w:t>长沙重点本科毕业，个人家庭条件优越，在家族企业做会计，有房，是一位性格温和，善良的人。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19号小姐姐来袭~~~</w:t>
      </w:r>
    </w:p>
    <w:p>
      <w:pPr>
        <w:spacing w:line="480" w:lineRule="auto" w:before="240" w:after="240"/>
        <w:jc w:val="center"/>
      </w:pPr>
      <w:r>
        <w:t>任女士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156cm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希望对方相貌端正，本科学历及以上，性格温和，婚姻状况不限，在长沙有房。</w:t>
      </w:r>
    </w:p>
    <w:p>
      <w:pPr>
        <w:spacing w:line="480" w:lineRule="auto" w:before="240" w:after="240"/>
        <w:jc w:val="center"/>
      </w:pPr>
      <w:r>
        <w:t>86年 性格温和，爱好旅游、看书，本科毕业于华中农业大学，在银行工作在编，月薪1.7万元，上海有房，短婚未育，爸爸是老师。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20号小姐姐来袭~~~</w:t>
      </w:r>
    </w:p>
    <w:p>
      <w:pPr>
        <w:spacing w:line="480" w:lineRule="auto" w:before="240" w:after="240"/>
        <w:jc w:val="center"/>
      </w:pPr>
      <w:r>
        <w:t>朱小姐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84年以下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最大可以接受84年，身高172CM及以上，性格稳重的未婚男士。最好从事稳定在编的工作。</w:t>
      </w:r>
    </w:p>
    <w:p>
      <w:pPr>
        <w:spacing w:line="480" w:lineRule="auto" w:before="240" w:after="240"/>
        <w:jc w:val="center"/>
      </w:pPr>
      <w:r>
        <w:t>朱小姐  90年 性格开朗，爱好钢琴、舞蹈，军区医院副连级别，长沙有房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21号小姐姐来袭~~~</w:t>
      </w:r>
    </w:p>
    <w:p>
      <w:pPr>
        <w:spacing w:line="480" w:lineRule="auto" w:before="240" w:after="240"/>
        <w:jc w:val="center"/>
      </w:pPr>
      <w:r>
        <w:t>吕小姐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希望对方是本科及以上学历，性格外向、有上进心、责任心，有稳定工作。</w:t>
      </w:r>
    </w:p>
    <w:p>
      <w:pPr>
        <w:spacing w:line="480" w:lineRule="auto" w:before="240" w:after="240"/>
        <w:jc w:val="center"/>
      </w:pPr>
      <w:r>
        <w:t>91年 本硕连读于安徽大学。性格成稳、外向，爱好唱歌、绘画、电影、旅游，在编高校教师，长沙有房，独生女，父亲公务员，母亲事业单位退休。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22号小姐姐来袭~~~</w:t>
      </w:r>
    </w:p>
    <w:p>
      <w:pPr>
        <w:spacing w:line="480" w:lineRule="auto" w:before="240" w:after="240"/>
        <w:jc w:val="center"/>
      </w:pPr>
      <w:r>
        <w:t>满小姐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83年以下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最大可接受83年，170CM及以上，高中及以上学历，性格好，最好长沙有房的男士。</w:t>
      </w:r>
    </w:p>
    <w:p>
      <w:pPr>
        <w:spacing w:line="480" w:lineRule="auto" w:before="240" w:after="240"/>
        <w:jc w:val="center"/>
      </w:pPr>
      <w:r>
        <w:t>91年 爱好爬山、电影、老家有房有车，父母之前经商，现已退休。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23号小姐姐来袭~~~</w:t>
      </w:r>
    </w:p>
    <w:p>
      <w:pPr>
        <w:spacing w:line="480" w:lineRule="auto" w:before="240" w:after="240"/>
        <w:jc w:val="center"/>
      </w:pPr>
      <w:r>
        <w:t>叶女士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161cm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1977年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最大可接受77年，170CM及以上，相貌端正，本科学历，婚姻状况不限。</w:t>
      </w:r>
    </w:p>
    <w:p>
      <w:pPr>
        <w:spacing w:line="480" w:lineRule="auto" w:before="240" w:after="240"/>
        <w:jc w:val="center"/>
      </w:pPr>
      <w:r>
        <w:t>85年 本科毕业于湖南文理学院，性格开朗，爱好运动、电影，在编中学老师，有房，短婚未育，独生女，父亲公务员，母亲自来水公司，最大可接受77年，170CM及以上，相貌端正，本科学历，婚姻状况不限。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24号小姐姐来袭~~~</w:t>
      </w:r>
    </w:p>
    <w:p>
      <w:pPr>
        <w:spacing w:line="480" w:lineRule="auto" w:before="240" w:after="240"/>
        <w:jc w:val="center"/>
      </w:pPr>
      <w:r>
        <w:t>雷女士</w:t>
      </w:r>
    </w:p>
    <w:p>
      <w:pPr>
        <w:spacing w:line="480" w:lineRule="auto" w:before="240" w:after="240"/>
        <w:jc w:val="center"/>
      </w:pPr>
      <w:r>
        <w:t>1974年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希望对方身体健康、相貌端正、性格开朗，可以接受对方有小孩，男孩女孩均可。在长沙有正当职业，已定居长沙。</w:t>
      </w:r>
    </w:p>
    <w:p>
      <w:pPr>
        <w:spacing w:line="480" w:lineRule="auto" w:before="240" w:after="240"/>
        <w:jc w:val="center"/>
      </w:pPr>
      <w:r>
        <w:t>性格开朗、爱好健身、唱歌，四大国有银行在编，月薪15000，长沙有房，离异未育。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25号小姐姐来袭~~~</w:t>
      </w:r>
    </w:p>
    <w:p>
      <w:pPr>
        <w:spacing w:line="480" w:lineRule="auto" w:before="240" w:after="240"/>
        <w:jc w:val="center"/>
      </w:pPr>
      <w:r>
        <w:t>张小姐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1975年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最大可接受1975年，</w:t>
        <w:br/>
        <w:br/>
        <w:t>婚姻状况可以接受离异有小孩的男士。身高165CM及以上，大专及以上学历，最好是自营公司或者企业高管的男士。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26号小姐姐来袭~~~</w:t>
      </w:r>
    </w:p>
    <w:p>
      <w:pPr>
        <w:spacing w:line="480" w:lineRule="auto" w:before="240" w:after="240"/>
        <w:jc w:val="center"/>
      </w:pPr>
      <w:r>
        <w:t>张女士</w:t>
      </w:r>
    </w:p>
    <w:p>
      <w:pPr>
        <w:spacing w:line="480" w:lineRule="auto" w:before="240" w:after="240"/>
        <w:jc w:val="center"/>
      </w:pPr>
      <w:r>
        <w:t>1977年</w:t>
      </w:r>
    </w:p>
    <w:p>
      <w:pPr>
        <w:spacing w:line="480" w:lineRule="auto" w:before="240" w:after="240"/>
        <w:jc w:val="center"/>
      </w:pPr>
      <w:r>
        <w:t>170cm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长沙和怀化</w:t>
      </w:r>
    </w:p>
    <w:p>
      <w:pPr>
        <w:spacing w:line="480" w:lineRule="auto" w:before="240" w:after="240"/>
        <w:jc w:val="center"/>
      </w:pPr>
      <w:r>
        <w:t>希望男士身高170CM及以上，有生育意愿，可以接受对方带小孩，有住房的先生。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27号小姐姐来袭~~~</w:t>
      </w:r>
    </w:p>
    <w:p>
      <w:pPr>
        <w:spacing w:line="480" w:lineRule="auto" w:before="240" w:after="240"/>
        <w:jc w:val="center"/>
      </w:pPr>
      <w:r>
        <w:t>杨小姐92年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最大可接受1985年，170CM及以上，大专及以上学历的未婚男士。最好已经定居长沙，忌讳父母离异家庭。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28号小姐姐来袭~~~</w:t>
      </w:r>
    </w:p>
    <w:p>
      <w:pPr>
        <w:spacing w:line="480" w:lineRule="auto" w:before="240" w:after="240"/>
        <w:jc w:val="center"/>
      </w:pPr>
      <w:r>
        <w:t>朱小姐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167CM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最大可接受86年，在长沙工作的男士，本科及以上学历的未婚男士，最好是有稳定单位，忌讳高危行业工作的先生。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29号小姐姐来袭~~~</w:t>
      </w:r>
    </w:p>
    <w:p>
      <w:pPr>
        <w:spacing w:line="480" w:lineRule="auto" w:before="240" w:after="240"/>
        <w:jc w:val="center"/>
      </w:pPr>
      <w:r>
        <w:t>崔小姐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160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可购</w:t>
      </w:r>
    </w:p>
    <w:p>
      <w:pPr>
        <w:spacing w:line="480" w:lineRule="auto" w:before="240" w:after="240"/>
        <w:jc w:val="center"/>
      </w:pPr>
      <w:r>
        <w:t>1979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最大可接受1979年，身高173CM及以上 ，相貌端正、性格大气、稳重的未婚男士，希望对方不好赌，经商的男士优先考虑。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30号小姐姐来袭~~~</w:t>
      </w:r>
    </w:p>
    <w:p>
      <w:pPr>
        <w:spacing w:line="480" w:lineRule="auto" w:before="240" w:after="240"/>
        <w:jc w:val="center"/>
      </w:pPr>
      <w:r>
        <w:t>程小姐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160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86年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希望对方身高171CM，本科及以上学历的未婚男士。</w:t>
        <w:br/>
        <w:br/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31号小姐姐来袭~~~</w:t>
      </w:r>
    </w:p>
    <w:p>
      <w:pPr>
        <w:spacing w:line="480" w:lineRule="auto" w:before="240" w:after="240"/>
        <w:jc w:val="center"/>
      </w:pPr>
      <w:r>
        <w:t>吴小姐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希望对方身高170CM及以上，相貌端正，本科及以上学历的男士，希望对方性格开朗，已经定居长沙。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32号小姐姐来袭~~~</w:t>
      </w:r>
    </w:p>
    <w:p>
      <w:pPr>
        <w:spacing w:line="480" w:lineRule="auto" w:before="240" w:after="240"/>
        <w:jc w:val="center"/>
      </w:pPr>
      <w:r>
        <w:t>陈女士</w:t>
      </w:r>
    </w:p>
    <w:p>
      <w:pPr>
        <w:spacing w:line="480" w:lineRule="auto" w:before="240" w:after="240"/>
        <w:jc w:val="center"/>
      </w:pPr>
      <w:r>
        <w:t>1983年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1973年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最大可接受73年，体态匀称，相貌端正的男士，大专及以上学历，性格开朗、随和，可以接受对方身边带个小孩，男孩女孩均可接受，最好也是定居长沙生活的男士。</w:t>
      </w:r>
    </w:p>
    <w:p>
      <w:pPr>
        <w:spacing w:line="480" w:lineRule="auto" w:before="240" w:after="240"/>
        <w:jc w:val="center"/>
      </w:pPr>
      <w:r>
        <w:t>83年 性格随和开朗、爱好唱歌，毕业于长沙理工大学，国企工作，长沙有213平方的住房，有个小孩，独生女，父亲设计院工作，母亲公路局工作。最大可接受73年，体态匀称，相貌端正的男士，大专及以上学历，性格开朗、随和，可以接受对方身边带个小孩，男孩女孩均可接受，最好也是定居长沙生活的男士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33号小姐姐来袭~~~</w:t>
      </w:r>
    </w:p>
    <w:p>
      <w:pPr>
        <w:spacing w:line="480" w:lineRule="auto" w:before="240" w:after="240"/>
        <w:jc w:val="center"/>
      </w:pPr>
      <w:r>
        <w:t>陆小姐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希望对方相貌端正，本科及以上学历，在长沙已定居最好。</w:t>
      </w:r>
    </w:p>
    <w:p>
      <w:pPr>
        <w:spacing w:line="480" w:lineRule="auto" w:before="240" w:after="240"/>
        <w:jc w:val="center"/>
      </w:pPr>
      <w:r>
        <w:t>91年 本科毕业于湖北民族大学，硕士毕业于韩国汉阳大学，性格外向，爱好弹琴、听音乐、爬山，央企在编管理，独生女，父母央企在职。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34号小姐姐来袭~~~</w:t>
      </w:r>
    </w:p>
    <w:p>
      <w:pPr>
        <w:spacing w:line="480" w:lineRule="auto" w:before="240" w:after="240"/>
        <w:jc w:val="center"/>
      </w:pPr>
      <w:r>
        <w:t>刘女士</w:t>
      </w:r>
    </w:p>
    <w:p>
      <w:pPr>
        <w:spacing w:line="480" w:lineRule="auto" w:before="240" w:after="240"/>
        <w:jc w:val="center"/>
      </w:pPr>
      <w:r>
        <w:t>1979年</w:t>
      </w:r>
    </w:p>
    <w:p>
      <w:pPr>
        <w:spacing w:line="480" w:lineRule="auto" w:before="240" w:after="240"/>
        <w:jc w:val="center"/>
      </w:pPr>
      <w:r>
        <w:t>170cm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1969年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最大可以69年的男士，173CM及以上，相貌端正、身体健康，大专及以上学历，性格开朗的男士，可以接受对方身边有个小孩，男孩女孩不限，希望已经定居长沙。</w:t>
      </w:r>
    </w:p>
    <w:p>
      <w:pPr>
        <w:spacing w:line="480" w:lineRule="auto" w:before="240" w:after="240"/>
        <w:jc w:val="center"/>
      </w:pPr>
      <w:r>
        <w:t>最大可以69年的男士，173CM及以上，相貌端正、身体健康，大专及以上学历，性格开朗的男士，可以接受对方身边有个小孩，男孩女孩不限，希望已经定居长沙。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35号小姐姐来袭~~~</w:t>
      </w:r>
    </w:p>
    <w:p>
      <w:pPr>
        <w:spacing w:line="480" w:lineRule="auto" w:before="240" w:after="240"/>
        <w:jc w:val="center"/>
      </w:pPr>
      <w:r>
        <w:t>朱女士</w:t>
      </w:r>
    </w:p>
    <w:p>
      <w:pPr>
        <w:spacing w:line="480" w:lineRule="auto" w:before="240" w:after="240"/>
        <w:jc w:val="center"/>
      </w:pPr>
      <w:r>
        <w:t>1971年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最大可接受61年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希望对方最大可接受63年，大专及以上的素质高的男士，已经定居长沙。最好是有共同爱好的男士能白头偕老。</w:t>
      </w:r>
    </w:p>
    <w:p>
      <w:pPr>
        <w:spacing w:line="480" w:lineRule="auto" w:before="240" w:after="240"/>
        <w:jc w:val="center"/>
      </w:pPr>
      <w:r>
        <w:t>71年 本科毕业于西南师范大学，性格温和，在编教师，年薪10万以上，长沙有房，小孩双方抚养，读大学，父亲过世，母亲企业退休。我个人爱好广泛  琴棋书画都还行  还爱好阅读  写作、旅游  摄影  历史  看新闻。希望对方最大可接受63年，大专及以上的素质高的男士，已经定居长沙。最好是有共同爱好的男士能白头偕老。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36号小姐姐来袭~~~</w:t>
      </w:r>
    </w:p>
    <w:p>
      <w:pPr>
        <w:spacing w:line="480" w:lineRule="auto" w:before="240" w:after="240"/>
        <w:jc w:val="center"/>
      </w:pPr>
      <w:r>
        <w:t>蔡小姐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最大可接受80年，性格外向、有担当、有责任心的未婚男士</w:t>
      </w:r>
    </w:p>
    <w:p>
      <w:pPr>
        <w:spacing w:line="480" w:lineRule="auto" w:before="240" w:after="240"/>
        <w:jc w:val="center"/>
      </w:pPr>
      <w:r>
        <w:t>蔡小姐 89年 性格外向，爱好旅游、听歌，长沙梅溪湖有房，父母做生意。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37号小姐姐来袭~~~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最大可接受83年，相貌端正、性格成熟稳重、有爱心的未婚男士，最好是已定居长沙。</w:t>
      </w:r>
    </w:p>
    <w:p>
      <w:pPr>
        <w:spacing w:line="480" w:lineRule="auto" w:before="240" w:after="240"/>
        <w:jc w:val="center"/>
      </w:pPr>
      <w:r>
        <w:t>92年 性格开朗活泼、爱好看电影、旅游，毕业于湖南第一师范，重点中学在编教师，岳阳有房，父母经商。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38号小姐姐来袭~~~</w:t>
      </w:r>
    </w:p>
    <w:p>
      <w:pPr>
        <w:spacing w:line="480" w:lineRule="auto" w:before="240" w:after="240"/>
        <w:jc w:val="center"/>
      </w:pPr>
      <w:r>
        <w:t xml:space="preserve"> 刘小姐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希望对方身高170CM及以上，在长沙定居，有一定的事业心。</w:t>
      </w:r>
    </w:p>
    <w:p>
      <w:pPr>
        <w:spacing w:line="480" w:lineRule="auto" w:before="240" w:after="240"/>
        <w:jc w:val="center"/>
      </w:pPr>
      <w:r>
        <w:t>有房有车，公司高管，性格大方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39号小姐姐来袭~~~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 xml:space="preserve"> 希望对方相貌中上，本科及以上学历，身高在172CM及以上的未婚男士</w:t>
      </w:r>
    </w:p>
    <w:p>
      <w:pPr>
        <w:spacing w:line="480" w:lineRule="auto" w:before="240" w:after="240"/>
        <w:jc w:val="center"/>
      </w:pPr>
      <w:r>
        <w:t>91年 性格开朗，阳光乐观，爱好阅读，长沙有房，独生女，父母国企。我会在这里等着你来，期待早点遇到你！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40号小姐姐来袭~~~</w:t>
      </w:r>
    </w:p>
    <w:p>
      <w:pPr>
        <w:spacing w:line="480" w:lineRule="auto" w:before="240" w:after="240"/>
        <w:jc w:val="center"/>
      </w:pPr>
      <w:r>
        <w:t>陈女士</w:t>
      </w:r>
    </w:p>
    <w:p>
      <w:pPr>
        <w:spacing w:line="480" w:lineRule="auto" w:before="240" w:after="240"/>
        <w:jc w:val="center"/>
      </w:pPr>
      <w:r>
        <w:t>1975年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65年以下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最大可接受1965年，160CM及以上，对方小孩已经自立或者上大学。在长沙有稳定的收入。</w:t>
        <w:br/>
        <w:br/>
        <w:br/>
        <w:br/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41号小姐姐来袭~~~</w:t>
      </w:r>
    </w:p>
    <w:p>
      <w:pPr>
        <w:spacing w:line="480" w:lineRule="auto" w:before="240" w:after="240"/>
        <w:jc w:val="center"/>
      </w:pPr>
      <w:r>
        <w:t>朱女士</w:t>
      </w:r>
    </w:p>
    <w:p>
      <w:pPr>
        <w:spacing w:line="480" w:lineRule="auto" w:before="240" w:after="240"/>
        <w:jc w:val="center"/>
      </w:pPr>
      <w:r>
        <w:t>1972年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希望对方身体健康，性格开朗，可以接受对方的小孩是男孩女孩均可。已定居长沙，有稳定收入的男士。</w:t>
      </w:r>
    </w:p>
    <w:p>
      <w:pPr>
        <w:spacing w:line="480" w:lineRule="auto" w:before="240" w:after="240"/>
        <w:jc w:val="center"/>
      </w:pPr>
      <w:r>
        <w:t>爱好运动，长沙有房，月薪7000，离异，一个女孩双方抚养，已上大学。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42号小姐姐来袭~~~</w:t>
      </w:r>
    </w:p>
    <w:p>
      <w:pPr>
        <w:spacing w:line="480" w:lineRule="auto" w:before="240" w:after="240"/>
        <w:jc w:val="center"/>
      </w:pPr>
      <w:r>
        <w:t>陈女士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156CM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77年以下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希望男方在长沙有份稳定的收入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43号小姐姐来袭~~~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1.64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希望男士相貌端正，学历在大专及以上，未婚，最好有住房。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44号小姐姐来袭~~~</w:t>
      </w:r>
    </w:p>
    <w:p>
      <w:pPr>
        <w:spacing w:line="480" w:lineRule="auto" w:before="240" w:after="240"/>
        <w:jc w:val="center"/>
      </w:pPr>
      <w:r>
        <w:t>谷小姐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166cm</w:t>
      </w:r>
    </w:p>
    <w:p>
      <w:pPr>
        <w:spacing w:line="480" w:lineRule="auto" w:before="240" w:after="240"/>
        <w:jc w:val="center"/>
      </w:pPr>
      <w:r>
        <w:t>双学士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希望男士的身高最好达到173CM及以上，相貌端正，本科学历，性格好，最好从事工作是国企、央企或者自营的男士。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45号小姐姐来袭~~~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35岁以下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希望男方没有不良嗜好，相貌端正，最好有房。</w:t>
      </w:r>
    </w:p>
    <w:p>
      <w:pPr>
        <w:spacing w:line="480" w:lineRule="auto" w:before="240" w:after="240"/>
        <w:jc w:val="center"/>
      </w:pPr>
      <w:r>
        <w:t>刘小姐  90年 性格活泼、开朗、大方。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46号小姐姐来袭~~~</w:t>
      </w:r>
    </w:p>
    <w:p>
      <w:pPr>
        <w:spacing w:line="480" w:lineRule="auto" w:before="240" w:after="240"/>
        <w:jc w:val="center"/>
      </w:pPr>
      <w:r>
        <w:t>周小姐</w:t>
      </w:r>
    </w:p>
    <w:p>
      <w:pPr>
        <w:spacing w:line="480" w:lineRule="auto" w:before="240" w:after="240"/>
        <w:jc w:val="center"/>
      </w:pPr>
      <w:r>
        <w:t>1982年</w:t>
      </w:r>
    </w:p>
    <w:p>
      <w:pPr>
        <w:spacing w:line="480" w:lineRule="auto" w:before="240" w:after="240"/>
        <w:jc w:val="center"/>
      </w:pPr>
      <w:r>
        <w:t>162cn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75年以下</w:t>
      </w:r>
    </w:p>
    <w:p>
      <w:pPr>
        <w:spacing w:line="480" w:lineRule="auto" w:before="240" w:after="240"/>
        <w:jc w:val="center"/>
      </w:pPr>
      <w:r>
        <w:t xml:space="preserve">长沙 </w:t>
      </w:r>
    </w:p>
    <w:p>
      <w:pPr>
        <w:spacing w:line="480" w:lineRule="auto" w:before="240" w:after="240"/>
        <w:jc w:val="center"/>
      </w:pPr>
      <w:r>
        <w:t>可以最大接受75年的男士，性格要好，未育的也可以接受，要有住房。</w:t>
      </w:r>
    </w:p>
    <w:p>
      <w:pPr>
        <w:spacing w:line="480" w:lineRule="auto" w:before="240" w:after="240"/>
        <w:jc w:val="center"/>
      </w:pPr>
      <w:r>
        <w:t>周小姐 爱好运动，独生女，父母企业退休，本人处女座。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47号小姐姐来袭~~~</w:t>
      </w:r>
    </w:p>
    <w:p>
      <w:pPr>
        <w:spacing w:line="480" w:lineRule="auto" w:before="240" w:after="240"/>
        <w:jc w:val="center"/>
      </w:pPr>
      <w:r>
        <w:t>张小姐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166cm</w:t>
      </w:r>
    </w:p>
    <w:p>
      <w:pPr>
        <w:spacing w:line="480" w:lineRule="auto" w:before="240" w:after="240"/>
        <w:jc w:val="center"/>
      </w:pPr>
      <w:r>
        <w:t>研究生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36岁以下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希望男士身高在170CM以上，性格温和，有无婚史无小孩都可以，最好是有稳定</w:t>
      </w:r>
    </w:p>
    <w:p>
      <w:pPr>
        <w:spacing w:line="480" w:lineRule="auto" w:before="240" w:after="240"/>
        <w:jc w:val="center"/>
      </w:pPr>
      <w:r>
        <w:t>张小姐 86年 性格温和，爱好旅游运动，有房。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48号小姐姐来袭~~~</w:t>
      </w:r>
    </w:p>
    <w:p>
      <w:pPr>
        <w:spacing w:line="480" w:lineRule="auto" w:before="240" w:after="240"/>
        <w:jc w:val="center"/>
      </w:pPr>
      <w:r>
        <w:t>唐小姐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155cm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77年以下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希望男士身高在172CM以上，对住房无要求，正当职业即可。</w:t>
      </w:r>
    </w:p>
    <w:p>
      <w:pPr>
        <w:spacing w:line="480" w:lineRule="auto" w:before="240" w:after="240"/>
        <w:jc w:val="center"/>
      </w:pPr>
      <w:r>
        <w:t>唐小姐 86年 爱好钢琴、瑜伽，在知名房地产企业工作，收入1.5万-2万，有房车，父亲国企退休，母亲经商。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49号小姐姐来袭~~~</w:t>
      </w:r>
    </w:p>
    <w:p>
      <w:pPr>
        <w:spacing w:line="480" w:lineRule="auto" w:before="240" w:after="240"/>
        <w:jc w:val="center"/>
      </w:pPr>
      <w:r>
        <w:t>姜小姐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相貌端正，不限婚史未生育的男士即可。</w:t>
      </w:r>
    </w:p>
    <w:p>
      <w:pPr>
        <w:spacing w:line="480" w:lineRule="auto" w:before="240" w:after="240"/>
        <w:jc w:val="center"/>
      </w:pPr>
      <w:r>
        <w:t>姜小姐 85年 性格开朗，爱好运动，可以接受最大75年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50号小姐姐来袭~~~</w:t>
      </w:r>
    </w:p>
    <w:p>
      <w:pPr>
        <w:spacing w:line="480" w:lineRule="auto" w:before="240" w:after="240"/>
        <w:jc w:val="center"/>
      </w:pPr>
      <w:r>
        <w:t>李女士</w:t>
      </w:r>
    </w:p>
    <w:p>
      <w:pPr>
        <w:spacing w:line="480" w:lineRule="auto" w:before="240" w:after="240"/>
        <w:jc w:val="center"/>
      </w:pPr>
      <w:r>
        <w:t>1969年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59年以下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最大可接受59年的男士，学历大专及以上，丧偶优先，对方的小孩是男孩女孩均可接受。在长沙已经定居。</w:t>
      </w:r>
    </w:p>
    <w:p>
      <w:pPr>
        <w:spacing w:line="480" w:lineRule="auto" w:before="240" w:after="240"/>
        <w:jc w:val="center"/>
      </w:pPr>
      <w:r>
        <w:t>69年 政府机关公务员，长沙有180个平方住房，有车，离异 女孩在德国已成家。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51号小姐姐来袭~~~</w:t>
      </w:r>
    </w:p>
    <w:p>
      <w:pPr>
        <w:spacing w:line="480" w:lineRule="auto" w:before="240" w:after="240"/>
        <w:jc w:val="center"/>
      </w:pPr>
      <w:r>
        <w:t>赵女士</w:t>
      </w:r>
    </w:p>
    <w:p>
      <w:pPr>
        <w:spacing w:line="480" w:lineRule="auto" w:before="240" w:after="240"/>
        <w:jc w:val="center"/>
      </w:pPr>
      <w:r>
        <w:t>1972年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接受63年的男士，170CM及以上，有稳定收入</w:t>
      </w:r>
    </w:p>
    <w:p>
      <w:pPr>
        <w:spacing w:line="480" w:lineRule="auto" w:before="240" w:after="240"/>
        <w:jc w:val="center"/>
      </w:pPr>
      <w:r>
        <w:t>赵女士 72年 外企主管，长沙有房，小孩已参加工作。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52号小姐姐来袭~~~</w:t>
      </w:r>
    </w:p>
    <w:p>
      <w:pPr>
        <w:spacing w:line="480" w:lineRule="auto" w:before="240" w:after="240"/>
        <w:jc w:val="center"/>
      </w:pPr>
      <w:r>
        <w:t>吴女士</w:t>
      </w:r>
    </w:p>
    <w:p>
      <w:pPr>
        <w:spacing w:line="480" w:lineRule="auto" w:before="240" w:after="240"/>
        <w:jc w:val="center"/>
      </w:pPr>
      <w:r>
        <w:t>1971年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61年以下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希望对方五官端正，身材匀称，小孩不限</w:t>
      </w:r>
    </w:p>
    <w:p>
      <w:pPr>
        <w:spacing w:line="480" w:lineRule="auto" w:before="240" w:after="240"/>
        <w:jc w:val="center"/>
      </w:pPr>
      <w:r>
        <w:t>吴女士    71年    国企内退 有房有车，离异，小孩都有住房，无负担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53号小姐姐来袭~~~</w:t>
      </w:r>
    </w:p>
    <w:p>
      <w:pPr>
        <w:spacing w:line="480" w:lineRule="auto" w:before="240" w:after="240"/>
        <w:jc w:val="center"/>
      </w:pPr>
      <w:r>
        <w:t>罗女士</w:t>
      </w:r>
    </w:p>
    <w:p>
      <w:pPr>
        <w:spacing w:line="480" w:lineRule="auto" w:before="240" w:after="240"/>
        <w:jc w:val="center"/>
      </w:pPr>
      <w:r>
        <w:t>1979年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50以下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希望对方在长沙有住房，没有不良嗜好</w:t>
      </w:r>
    </w:p>
    <w:p>
      <w:pPr>
        <w:spacing w:line="480" w:lineRule="auto" w:before="240" w:after="240"/>
        <w:jc w:val="center"/>
      </w:pPr>
      <w:r>
        <w:t>罗女士 79年 性格文静，爱好旅游，英文老师，长沙有房，一个小孩在身边，父母事业单位退休。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54号小姐姐来袭~~~</w:t>
      </w:r>
    </w:p>
    <w:p>
      <w:pPr>
        <w:spacing w:line="480" w:lineRule="auto" w:before="240" w:after="240"/>
        <w:jc w:val="center"/>
      </w:pPr>
      <w:r>
        <w:t>龚女士</w:t>
      </w:r>
    </w:p>
    <w:p>
      <w:pPr>
        <w:spacing w:line="480" w:lineRule="auto" w:before="240" w:after="240"/>
        <w:jc w:val="center"/>
      </w:pPr>
      <w:r>
        <w:t>1972年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最大可接受63年的男士，168CM及以上，长沙有房，收入五千。找一人共度余生！</w:t>
        <w:br/>
        <w:br/>
      </w:r>
    </w:p>
    <w:p>
      <w:pPr>
        <w:spacing w:line="480" w:lineRule="auto" w:before="240" w:after="240"/>
        <w:jc w:val="center"/>
      </w:pPr>
      <w:r>
        <w:t>龚女士 身份证72年 实际年龄76年， 性格开朗，爱好旅游 ，长沙有房 小孩上大学了，归男方。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55号小姐姐来袭~~~</w:t>
      </w:r>
    </w:p>
    <w:p>
      <w:pPr>
        <w:spacing w:line="480" w:lineRule="auto" w:before="240" w:after="240"/>
        <w:jc w:val="center"/>
      </w:pPr>
      <w:r>
        <w:t>刘女士</w:t>
      </w:r>
    </w:p>
    <w:p>
      <w:pPr>
        <w:spacing w:line="480" w:lineRule="auto" w:before="240" w:after="240"/>
        <w:jc w:val="center"/>
      </w:pPr>
      <w:r>
        <w:t>1979年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79年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69年以下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最大可接受69年的男士，希望对方有智慧，有无住房都可。</w:t>
      </w:r>
    </w:p>
    <w:p>
      <w:pPr>
        <w:spacing w:line="480" w:lineRule="auto" w:before="240" w:after="240"/>
        <w:jc w:val="center"/>
      </w:pPr>
      <w:r>
        <w:t>刘女士 79年 性格文静，爱好运动，自营公司，长沙有房，有一个小孩归双方抚养。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56号小姐姐来袭~~~</w:t>
      </w:r>
    </w:p>
    <w:p>
      <w:pPr>
        <w:spacing w:line="480" w:lineRule="auto" w:before="240" w:after="240"/>
        <w:jc w:val="center"/>
      </w:pPr>
      <w:r>
        <w:t>戴女士</w:t>
      </w:r>
    </w:p>
    <w:p>
      <w:pPr>
        <w:spacing w:line="480" w:lineRule="auto" w:before="240" w:after="240"/>
        <w:jc w:val="center"/>
      </w:pPr>
      <w:r>
        <w:t>1981年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70年以下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我一直相信爱情，希望能遇到一个三观一致，能共同成长的男士携手同行。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57号小姐姐来袭~~~</w:t>
      </w:r>
    </w:p>
    <w:p>
      <w:pPr>
        <w:spacing w:line="480" w:lineRule="auto" w:before="240" w:after="240"/>
        <w:jc w:val="center"/>
      </w:pPr>
      <w:r>
        <w:t>卢小姐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35岁以下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希望找个性格温和、有稳定工作的男士。</w:t>
      </w:r>
    </w:p>
    <w:p>
      <w:pPr>
        <w:spacing w:line="480" w:lineRule="auto" w:before="240" w:after="240"/>
        <w:jc w:val="center"/>
      </w:pPr>
      <w:r>
        <w:t>卢小姐 89年 性格文静，毕业于江西理工大学，父亲教师、母亲会计，独生女。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58号小姐姐来袭~~~</w:t>
      </w:r>
    </w:p>
    <w:p>
      <w:pPr>
        <w:spacing w:line="480" w:lineRule="auto" w:before="240" w:after="240"/>
        <w:jc w:val="center"/>
      </w:pPr>
      <w:r>
        <w:t>杨女士</w:t>
      </w:r>
    </w:p>
    <w:p>
      <w:pPr>
        <w:spacing w:line="480" w:lineRule="auto" w:before="240" w:after="240"/>
        <w:jc w:val="center"/>
      </w:pPr>
      <w:r>
        <w:t>1973年</w:t>
      </w:r>
    </w:p>
    <w:p>
      <w:pPr>
        <w:spacing w:line="480" w:lineRule="auto" w:before="240" w:after="240"/>
        <w:jc w:val="center"/>
      </w:pPr>
      <w:r>
        <w:t>157cm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62年以下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最大可接受62年，身高168CM及以上的男士，性格好，可以接受对方的小孩，男孩女孩都可以，有份稳定的退休工资。</w:t>
      </w:r>
    </w:p>
    <w:p>
      <w:pPr>
        <w:spacing w:line="480" w:lineRule="auto" w:before="240" w:after="240"/>
        <w:jc w:val="center"/>
      </w:pPr>
      <w:r>
        <w:t>73年 性格随和，爱好喝茶，从事金融行业，长沙有两套住房，月薪1万左右，女孩归对方抚养。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59号小姐姐来袭~~~</w:t>
      </w:r>
    </w:p>
    <w:p>
      <w:pPr>
        <w:spacing w:line="480" w:lineRule="auto" w:before="240" w:after="240"/>
        <w:jc w:val="center"/>
      </w:pPr>
      <w:r>
        <w:t>刘女士</w:t>
      </w:r>
    </w:p>
    <w:p>
      <w:pPr>
        <w:spacing w:line="480" w:lineRule="auto" w:before="240" w:after="240"/>
        <w:jc w:val="center"/>
      </w:pPr>
      <w:r>
        <w:t>1982年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希望男士身高168CM及以上，大专及以上学历，最好是未婚未育的男士，丧偶有孩的男士也可考虑。</w:t>
      </w:r>
    </w:p>
    <w:p>
      <w:pPr>
        <w:spacing w:line="480" w:lineRule="auto" w:before="240" w:after="240"/>
        <w:jc w:val="center"/>
      </w:pPr>
      <w:r>
        <w:t>82年 性格随和，爱好旅行、运动，事业单位在编，长沙有房，本科毕业于湖南师范大学。离异无孩，独生女，父亲事业单位，母亲企业。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60号小姐姐来袭~~~</w:t>
      </w:r>
    </w:p>
    <w:p>
      <w:pPr>
        <w:spacing w:line="480" w:lineRule="auto" w:before="240" w:after="240"/>
        <w:jc w:val="center"/>
      </w:pPr>
      <w:r>
        <w:t>蔡小姐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希望性格成熟、稳重，可以接受未婚未育的男士，月薪在8K及以上的男士。</w:t>
      </w:r>
    </w:p>
    <w:p>
      <w:pPr>
        <w:spacing w:line="480" w:lineRule="auto" w:before="240" w:after="240"/>
        <w:jc w:val="center"/>
      </w:pPr>
      <w:r>
        <w:t>蔡小姐 89年 性格外向，爱好爬山，最大可接受80年，体态匀称，大专及以上学历。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61号小姐姐来袭~~~</w:t>
      </w:r>
    </w:p>
    <w:p>
      <w:pPr>
        <w:spacing w:line="480" w:lineRule="auto" w:before="240" w:after="240"/>
        <w:jc w:val="center"/>
      </w:pPr>
      <w:r>
        <w:t>袁小姐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78年以下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最大可接受78年的男士，大专及以上学历，性格好，可以接受未婚未育 离异有女儿的男士，最好长沙有房，月薪相当。</w:t>
      </w:r>
    </w:p>
    <w:p>
      <w:pPr>
        <w:spacing w:line="480" w:lineRule="auto" w:before="240" w:after="240"/>
        <w:jc w:val="center"/>
      </w:pPr>
      <w:r>
        <w:t>88年 善良、爱好看书、运动，医美市场经理，收入2万元以上，在长沙有房有门面。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62号小姐姐来袭~~~</w:t>
      </w:r>
    </w:p>
    <w:p>
      <w:pPr>
        <w:spacing w:line="480" w:lineRule="auto" w:before="240" w:after="240"/>
        <w:jc w:val="center"/>
      </w:pPr>
      <w:r>
        <w:t>谭女士</w:t>
      </w:r>
    </w:p>
    <w:p>
      <w:pPr>
        <w:spacing w:line="480" w:lineRule="auto" w:before="240" w:after="240"/>
        <w:jc w:val="center"/>
      </w:pPr>
      <w:r>
        <w:t>1973年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有房有车</w:t>
      </w:r>
    </w:p>
    <w:p>
      <w:pPr>
        <w:spacing w:line="480" w:lineRule="auto" w:before="240" w:after="240"/>
        <w:jc w:val="center"/>
      </w:pPr>
      <w:r>
        <w:t>64年以下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最大可接受64年的男士，身高在168CM及以上，性格开朗，可以接受身边有小孩，男孩女孩都可以，最好有稳定收入。</w:t>
      </w:r>
    </w:p>
    <w:p>
      <w:pPr>
        <w:spacing w:line="480" w:lineRule="auto" w:before="240" w:after="240"/>
        <w:jc w:val="center"/>
      </w:pPr>
      <w:r>
        <w:t>爱好健身，公务员，有200个平方住房 有车，离异，小孩已参加工作。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63号小姐姐来袭~~~</w:t>
      </w:r>
    </w:p>
    <w:p>
      <w:pPr>
        <w:spacing w:line="480" w:lineRule="auto" w:before="240" w:after="240"/>
        <w:jc w:val="center"/>
      </w:pPr>
      <w:r>
        <w:t>范小姐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希望对方相貌端正、大专及以上学历，五千及以上的收入。</w:t>
      </w:r>
    </w:p>
    <w:p>
      <w:pPr>
        <w:spacing w:line="480" w:lineRule="auto" w:before="240" w:after="240"/>
        <w:jc w:val="center"/>
      </w:pPr>
      <w:r>
        <w:t>91年 性格活泼开朗，从事网络推广设计工作，独生女，父母国企退休。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64号小姐姐来袭~~~</w:t>
      </w:r>
    </w:p>
    <w:p>
      <w:pPr>
        <w:spacing w:line="480" w:lineRule="auto" w:before="240" w:after="240"/>
        <w:jc w:val="center"/>
      </w:pPr>
      <w:r>
        <w:t>董小姐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希望对方是本科及以上学历，性格好、工作稳定的男士。</w:t>
      </w:r>
    </w:p>
    <w:p>
      <w:pPr>
        <w:spacing w:line="480" w:lineRule="auto" w:before="240" w:after="240"/>
        <w:jc w:val="center"/>
      </w:pPr>
      <w:r>
        <w:t>董小姐 本科毕业于湖南师范大学，硕士毕业于湖南大学。性格开朗、爱好旅游，在编教师，独生女。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65号小姐姐来袭~~~</w:t>
      </w:r>
    </w:p>
    <w:p>
      <w:pPr>
        <w:spacing w:line="480" w:lineRule="auto" w:before="240" w:after="240"/>
        <w:jc w:val="center"/>
      </w:pPr>
      <w:r>
        <w:t>万小姐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希望对方身高在170CM及以上，体态不太胖，相貌端正的未婚男士。</w:t>
      </w:r>
    </w:p>
    <w:p>
      <w:pPr>
        <w:spacing w:line="480" w:lineRule="auto" w:before="240" w:after="240"/>
        <w:jc w:val="center"/>
      </w:pPr>
      <w:r>
        <w:t>万小姐 毕业于中南林业科技大学，性格文静，爱好看书，年薪10万以上，长沙有房，独生女，父母之前经商已退休，无负担。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66号小姐姐来袭~~~</w:t>
      </w:r>
    </w:p>
    <w:p>
      <w:pPr>
        <w:spacing w:line="480" w:lineRule="auto" w:before="240" w:after="240"/>
        <w:jc w:val="center"/>
      </w:pPr>
      <w:r>
        <w:t>朱小姐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最大可接受1983年，身高168CM及以上的男士，本科及以上学历，性格温和的未婚男士，收入在5千及以上即可。</w:t>
      </w:r>
    </w:p>
    <w:p>
      <w:pPr>
        <w:spacing w:line="480" w:lineRule="auto" w:before="240" w:after="240"/>
        <w:jc w:val="center"/>
      </w:pPr>
      <w:r>
        <w:t>毕业于长沙理工大学，性格温和，广电设计，月薪1.2万，父母企业退休，独生女。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67号小姐姐来袭~~~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1981年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45岁以下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希望对方本科学历，性格好</w:t>
      </w:r>
    </w:p>
    <w:p>
      <w:pPr>
        <w:spacing w:line="480" w:lineRule="auto" w:before="240" w:after="240"/>
        <w:jc w:val="center"/>
      </w:pPr>
      <w:r>
        <w:t>刘小姐 81年 湖南大学毕业，性格温和，长沙有两套住房，年薪优，可以接受未育的男士.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68号小姐姐来袭~~~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希望男士身高在173及以上，相貌端正，在长沙生活，性格开朗的未婚男士。</w:t>
        <w:br/>
        <w:br/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69号小姐姐来袭~~~</w:t>
      </w:r>
    </w:p>
    <w:p>
      <w:pPr>
        <w:spacing w:line="480" w:lineRule="auto" w:before="240" w:after="240"/>
        <w:jc w:val="center"/>
      </w:pPr>
      <w:r>
        <w:t>曾小姐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70号小姐姐来袭~~~</w:t>
      </w:r>
    </w:p>
    <w:p>
      <w:pPr>
        <w:spacing w:line="480" w:lineRule="auto" w:before="240" w:after="240"/>
        <w:jc w:val="center"/>
      </w:pPr>
      <w:r>
        <w:t>王女士</w:t>
      </w:r>
    </w:p>
    <w:p>
      <w:pPr>
        <w:spacing w:line="480" w:lineRule="auto" w:before="240" w:after="240"/>
        <w:jc w:val="center"/>
      </w:pPr>
      <w:r>
        <w:t>1968年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有房有车</w:t>
      </w:r>
    </w:p>
    <w:p>
      <w:pPr>
        <w:spacing w:line="480" w:lineRule="auto" w:before="240" w:after="240"/>
        <w:jc w:val="center"/>
      </w:pPr>
      <w:r>
        <w:t>58年以下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最大可接受58年，170CM及以上的男士。最好是丧偶优先的男士，小孩是男孩女孩均可，已经在长沙定居。</w:t>
      </w:r>
    </w:p>
    <w:p>
      <w:pPr>
        <w:spacing w:line="480" w:lineRule="auto" w:before="240" w:after="240"/>
        <w:jc w:val="center"/>
      </w:pPr>
      <w:r>
        <w:t>68年 国企在编管理，长沙有房有车，经济状况好。无任何负担，小孩已在国企工作。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71号小姐姐来袭~~~</w:t>
      </w:r>
    </w:p>
    <w:p>
      <w:pPr>
        <w:spacing w:line="480" w:lineRule="auto" w:before="240" w:after="240"/>
        <w:jc w:val="center"/>
      </w:pPr>
      <w:r>
        <w:t>朱小姐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36岁以下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寻找一位身高在173CM左右，性格外向，本科学历的男士，希望男方家庭和谐，从事稳定职业。</w:t>
        <w:br/>
        <w:br/>
      </w:r>
    </w:p>
    <w:p>
      <w:pPr>
        <w:spacing w:line="480" w:lineRule="auto" w:before="240" w:after="240"/>
        <w:jc w:val="center"/>
      </w:pPr>
      <w:r>
        <w:t>朱小姐 85年 独生女，爸爸烟草公司上班，妈妈银行工作，本科在中南财经政法大学毕业，硕士在湖南大学毕业。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72号小姐姐来袭~~~</w:t>
      </w:r>
    </w:p>
    <w:p>
      <w:pPr>
        <w:spacing w:line="480" w:lineRule="auto" w:before="240" w:after="240"/>
        <w:jc w:val="center"/>
      </w:pPr>
      <w:r>
        <w:t>易小姐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168cm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35岁以下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希望男士身高在173CM左右，一本毕业，性格随和，最好从事技术工作。</w:t>
        <w:br/>
        <w:br/>
      </w:r>
    </w:p>
    <w:p>
      <w:pPr>
        <w:spacing w:line="480" w:lineRule="auto" w:before="240" w:after="240"/>
        <w:jc w:val="center"/>
      </w:pPr>
      <w:r>
        <w:t>易小姐 87年 性格开朗、爱好看书、旅游，有房，独生女，母亲公务员退休，父亲企业退休，大学是华中师范毕业，硕士在英国伦敦大学毕业，日语和英语都不错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73号小姐姐来袭~~~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希望男士学历在大专及以上学历，可以在长沙购房，有无婚史无小孩即可。只要人品好，最大可以接受80年的男士。</w:t>
      </w:r>
    </w:p>
    <w:p>
      <w:pPr>
        <w:spacing w:line="480" w:lineRule="auto" w:before="240" w:after="240"/>
        <w:jc w:val="center"/>
      </w:pPr>
      <w:r>
        <w:t>刘小姐 89年 158CM 性格外向 开朗，爱好唱歌，省级医院在编护师，有房，独生女，父亲是公务员退休，母亲是事业单位退休。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74号小姐姐来袭~~~</w:t>
      </w:r>
    </w:p>
    <w:p>
      <w:pPr>
        <w:spacing w:line="480" w:lineRule="auto" w:before="240" w:after="240"/>
        <w:jc w:val="center"/>
      </w:pPr>
      <w:r>
        <w:t>周小姐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 xml:space="preserve">有房 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最大可以接受80年，身高170CM及以上，性格随和，长沙可购房的男士。</w:t>
        <w:br/>
        <w:br/>
        <w:br/>
        <w:br/>
      </w:r>
    </w:p>
    <w:p>
      <w:pPr>
        <w:spacing w:line="480" w:lineRule="auto" w:before="240" w:after="240"/>
        <w:jc w:val="center"/>
      </w:pPr>
      <w:r>
        <w:t>周小姐  88年 小学在编教师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75号小姐姐来袭~~~</w:t>
      </w:r>
    </w:p>
    <w:p>
      <w:pPr>
        <w:spacing w:line="480" w:lineRule="auto" w:before="240" w:after="240"/>
        <w:jc w:val="center"/>
      </w:pPr>
      <w:r>
        <w:t xml:space="preserve"> 张小姐</w:t>
      </w:r>
    </w:p>
    <w:p>
      <w:pPr>
        <w:spacing w:line="480" w:lineRule="auto" w:before="240" w:after="240"/>
        <w:jc w:val="center"/>
      </w:pPr>
      <w:r>
        <w:t>1982年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75年以下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最大可以接受75年，身高170CM及以上，相貌端正，没有小孩的男士。</w:t>
      </w:r>
    </w:p>
    <w:p>
      <w:pPr>
        <w:spacing w:line="480" w:lineRule="auto" w:before="240" w:after="240"/>
        <w:jc w:val="center"/>
      </w:pPr>
      <w:r>
        <w:t>张小姐  82年 重点大学在编讲师，长沙有房，澳大利亚留学归国。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76号小姐姐来袭~~~</w:t>
      </w:r>
    </w:p>
    <w:p>
      <w:pPr>
        <w:spacing w:line="480" w:lineRule="auto" w:before="240" w:after="240"/>
        <w:jc w:val="center"/>
      </w:pPr>
      <w:r>
        <w:t>詹小姐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最大接受80年，身高170CM及以上的男士，学历在本科及以上即可，性格开朗、</w:t>
      </w:r>
    </w:p>
    <w:p>
      <w:pPr>
        <w:spacing w:line="480" w:lineRule="auto" w:before="240" w:after="240"/>
        <w:jc w:val="center"/>
      </w:pPr>
      <w:r>
        <w:t>詹小姐  性格开朗，爱好运动，上市公司工作，父亲银行工作，母亲商业部门退休。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77号小姐姐来袭~~~</w:t>
      </w:r>
    </w:p>
    <w:p>
      <w:pPr>
        <w:spacing w:line="480" w:lineRule="auto" w:before="240" w:after="240"/>
        <w:jc w:val="center"/>
      </w:pPr>
      <w:r>
        <w:t>谭小姐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最大可以接受80年，性格开朗有稳定职业的男士。</w:t>
      </w:r>
    </w:p>
    <w:p>
      <w:pPr>
        <w:spacing w:line="480" w:lineRule="auto" w:before="240" w:after="240"/>
        <w:jc w:val="center"/>
      </w:pPr>
      <w:r>
        <w:t>谭小姐  88年 爱好看书、旅游，银行在编，长沙有房有车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78号小姐姐来袭~~~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寻觅一位最大80年，性格稳重、阳光、积极向上的男士共度一生。</w:t>
      </w:r>
    </w:p>
    <w:p>
      <w:pPr>
        <w:spacing w:line="480" w:lineRule="auto" w:before="240" w:after="240"/>
        <w:jc w:val="center"/>
      </w:pPr>
      <w:r>
        <w:t>李小姐 87年 性格开朗，爱好阅读、旅游、电影、音乐、爬山，国企在编，收入丰厚，长沙有房，英语已过专业八级，持高级教师资格证。父亲电网退休，母亲银行退休。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79号小姐姐来袭~~~</w:t>
      </w:r>
    </w:p>
    <w:p>
      <w:pPr>
        <w:spacing w:line="480" w:lineRule="auto" w:before="240" w:after="240"/>
        <w:jc w:val="center"/>
      </w:pPr>
      <w:r>
        <w:t>胡小姐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希望对方身高170CM及以上 本科及以上学历，定居长沙生活。</w:t>
      </w:r>
    </w:p>
    <w:p>
      <w:pPr>
        <w:spacing w:line="480" w:lineRule="auto" w:before="240" w:after="240"/>
        <w:jc w:val="center"/>
      </w:pPr>
      <w:r>
        <w:t>工作中非常严谨认真，但在生活中，全身上下都冒着粉红泡泡的女孩子。爱幻想，爱浪漫，也向往爱情。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80号小姐姐来袭~~~</w:t>
      </w:r>
    </w:p>
    <w:p>
      <w:pPr>
        <w:spacing w:line="480" w:lineRule="auto" w:before="240" w:after="240"/>
        <w:jc w:val="center"/>
      </w:pPr>
      <w:r>
        <w:t>满小姐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希望你定居长沙，有自己的事业。</w:t>
      </w:r>
    </w:p>
    <w:p>
      <w:pPr>
        <w:spacing w:line="480" w:lineRule="auto" w:before="240" w:after="240"/>
        <w:jc w:val="center"/>
      </w:pPr>
      <w:r>
        <w:t>川音科班出身的舞台剧演员，对艺术有一份执着的追求。可是生活中犹如一位邻家小妹妹，简单、快乐、自信。如果你也对艺术有自己独到的见解，我们一定会有很多共同语言。 川音科班出身的舞台剧演员，对艺术有一份执着的追求。可是生活中犹如一位邻家小妹妹，简单、快乐、自信。如果你也对艺术有自己独到的见解，我们一定会有很多共同语言。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81号小姐姐来袭~~~</w:t>
      </w:r>
    </w:p>
    <w:p>
      <w:pPr>
        <w:spacing w:line="480" w:lineRule="auto" w:before="240" w:after="240"/>
        <w:jc w:val="center"/>
      </w:pPr>
      <w:r>
        <w:t>张小姐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161cm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80年以下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希望对方学历在本科及以上，在长沙有稳定收入。</w:t>
      </w:r>
    </w:p>
    <w:p>
      <w:pPr>
        <w:spacing w:line="480" w:lineRule="auto" w:before="240" w:after="240"/>
        <w:jc w:val="center"/>
      </w:pPr>
      <w:r>
        <w:t>88年  硕士毕业于湖南师大，音乐教育专业，中学在编老师 长沙有房有车，独生女 父母企业退休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82号小姐姐来袭~~~</w:t>
      </w:r>
    </w:p>
    <w:p>
      <w:pPr>
        <w:spacing w:line="480" w:lineRule="auto" w:before="240" w:after="240"/>
        <w:jc w:val="center"/>
      </w:pPr>
      <w:r>
        <w:t>沈小姐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88年以下</w:t>
      </w:r>
    </w:p>
    <w:p>
      <w:pPr>
        <w:spacing w:line="480" w:lineRule="auto" w:before="240" w:after="240"/>
        <w:jc w:val="center"/>
      </w:pPr>
      <w:r>
        <w:t>长株潭</w:t>
      </w:r>
    </w:p>
    <w:p>
      <w:pPr>
        <w:spacing w:line="480" w:lineRule="auto" w:before="240" w:after="240"/>
        <w:jc w:val="center"/>
      </w:pPr>
      <w:r>
        <w:t>希望对方有份稳定的工作</w:t>
      </w:r>
    </w:p>
    <w:p>
      <w:pPr>
        <w:spacing w:line="480" w:lineRule="auto" w:before="240" w:after="240"/>
        <w:jc w:val="center"/>
      </w:pPr>
      <w:r>
        <w:t>公务员在编 有房，性格安静 ，平易近人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83号小姐姐来袭~~~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82年以下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希望对方身高172以上，年纪最大82年</w:t>
      </w:r>
    </w:p>
    <w:p>
      <w:pPr>
        <w:spacing w:line="480" w:lineRule="auto" w:before="240" w:after="240"/>
        <w:jc w:val="center"/>
      </w:pPr>
      <w:r>
        <w:t>有房有车，房地产营销总监，性格大方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84号小姐姐来袭~~~</w:t>
      </w:r>
    </w:p>
    <w:p>
      <w:pPr>
        <w:spacing w:line="480" w:lineRule="auto" w:before="240" w:after="240"/>
        <w:jc w:val="center"/>
      </w:pPr>
      <w:r>
        <w:t>游小姐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希望对方定居长沙，身材匀称。五官端正。大专及以上学历</w:t>
      </w:r>
    </w:p>
    <w:p>
      <w:pPr>
        <w:spacing w:line="480" w:lineRule="auto" w:before="240" w:after="240"/>
        <w:jc w:val="center"/>
      </w:pPr>
      <w:r>
        <w:t>性格开朗活泼。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85号小姐姐来袭~~~</w:t>
      </w:r>
    </w:p>
    <w:p>
      <w:pPr>
        <w:spacing w:line="480" w:lineRule="auto" w:before="240" w:after="240"/>
        <w:jc w:val="center"/>
      </w:pPr>
      <w:r>
        <w:t>陆小姐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最大可接受1985年，168CM及以上，大专及以上的未婚男士。最好定居长沙，有稳定收入。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86号小姐姐来袭~~~</w:t>
      </w:r>
    </w:p>
    <w:p>
      <w:pPr>
        <w:spacing w:line="480" w:lineRule="auto" w:before="240" w:after="240"/>
        <w:jc w:val="center"/>
      </w:pPr>
      <w:r>
        <w:t>张女士</w:t>
      </w:r>
    </w:p>
    <w:p>
      <w:pPr>
        <w:spacing w:line="480" w:lineRule="auto" w:before="240" w:after="240"/>
        <w:jc w:val="center"/>
      </w:pPr>
      <w:r>
        <w:t>1965年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1957年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最大可接受57年，170CM及以上，性格阳光的男士，已经定居长沙，月薪5000元以上。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87号小姐姐来袭~~~</w:t>
      </w:r>
    </w:p>
    <w:p>
      <w:pPr>
        <w:spacing w:line="480" w:lineRule="auto" w:before="240" w:after="240"/>
        <w:jc w:val="center"/>
      </w:pPr>
      <w:r>
        <w:t>杨小姐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最大可接受1985年，173CM及以上，在长沙工作的未婚男士，希望对方体态不要太胖。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88号小姐姐来袭~~~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162</w:t>
      </w:r>
    </w:p>
    <w:p>
      <w:pPr>
        <w:spacing w:line="480" w:lineRule="auto" w:before="240" w:after="240"/>
        <w:jc w:val="center"/>
      </w:pPr>
      <w:r>
        <w:t>研究生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86年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希望对方是位爱干净、本科及以上学历，性格善良有担当的未婚男士。已经定居长沙。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89号小姐姐来袭~~~</w:t>
      </w:r>
    </w:p>
    <w:p>
      <w:pPr>
        <w:spacing w:line="480" w:lineRule="auto" w:before="240" w:after="240"/>
        <w:jc w:val="center"/>
      </w:pPr>
      <w:r>
        <w:t>张女士</w:t>
      </w:r>
    </w:p>
    <w:p>
      <w:pPr>
        <w:spacing w:line="480" w:lineRule="auto" w:before="240" w:after="240"/>
        <w:jc w:val="center"/>
      </w:pPr>
      <w:r>
        <w:t>1972年</w:t>
      </w:r>
    </w:p>
    <w:p>
      <w:pPr>
        <w:spacing w:line="480" w:lineRule="auto" w:before="240" w:after="240"/>
        <w:jc w:val="center"/>
      </w:pPr>
      <w:r>
        <w:t>158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62年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最大可接受62年，身体健康、大专及以上学历的男士，可以接受身边带小孩的男士，男孩女孩都可以接受。最好是经商的男士，已经定居长沙。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90号小姐姐来袭~~~</w:t>
      </w:r>
    </w:p>
    <w:p>
      <w:pPr>
        <w:spacing w:line="480" w:lineRule="auto" w:before="240" w:after="240"/>
        <w:jc w:val="center"/>
      </w:pPr>
      <w:r>
        <w:t>何女士</w:t>
      </w:r>
    </w:p>
    <w:p>
      <w:pPr>
        <w:spacing w:line="480" w:lineRule="auto" w:before="240" w:after="240"/>
        <w:jc w:val="center"/>
      </w:pPr>
      <w:r>
        <w:t>1976年</w:t>
      </w:r>
    </w:p>
    <w:p>
      <w:pPr>
        <w:spacing w:line="480" w:lineRule="auto" w:before="240" w:after="240"/>
        <w:jc w:val="center"/>
      </w:pPr>
      <w:r>
        <w:t>159CM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64年</w:t>
      </w:r>
    </w:p>
    <w:p>
      <w:pPr>
        <w:spacing w:line="480" w:lineRule="auto" w:before="240" w:after="240"/>
        <w:jc w:val="center"/>
      </w:pPr>
      <w:r>
        <w:t>长沙或者湘潭</w:t>
      </w:r>
    </w:p>
    <w:p>
      <w:pPr>
        <w:spacing w:line="480" w:lineRule="auto" w:before="240" w:after="240"/>
        <w:jc w:val="center"/>
      </w:pPr>
      <w:r>
        <w:t>最大可接受64年，170CM及以上，可以接受身边带小孩的男士。最好有稳定收入，已定居长沙或者湘潭。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91号小姐姐来袭~~~</w:t>
      </w:r>
    </w:p>
    <w:p>
      <w:pPr>
        <w:spacing w:line="480" w:lineRule="auto" w:before="240" w:after="240"/>
        <w:jc w:val="center"/>
      </w:pPr>
      <w:r>
        <w:t>汪女士</w:t>
      </w:r>
    </w:p>
    <w:p>
      <w:pPr>
        <w:spacing w:line="480" w:lineRule="auto" w:before="240" w:after="240"/>
        <w:jc w:val="center"/>
      </w:pPr>
      <w:r>
        <w:t>1960年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52年</w:t>
      </w:r>
    </w:p>
    <w:p>
      <w:pPr>
        <w:spacing w:line="480" w:lineRule="auto" w:before="240" w:after="240"/>
        <w:jc w:val="center"/>
      </w:pPr>
      <w:r>
        <w:t>长沙和新疆</w:t>
      </w:r>
    </w:p>
    <w:p>
      <w:pPr>
        <w:spacing w:line="480" w:lineRule="auto" w:before="240" w:after="240"/>
        <w:jc w:val="center"/>
      </w:pPr>
      <w:r>
        <w:t>最大可接受52年，168CM及以上，高中及以上，已定居长沙或新疆，有退休工资的男士。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92号小姐姐来袭~~~</w:t>
      </w:r>
    </w:p>
    <w:p>
      <w:pPr>
        <w:spacing w:line="480" w:lineRule="auto" w:before="240" w:after="240"/>
        <w:jc w:val="center"/>
      </w:pPr>
      <w:r>
        <w:t>刘女士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161CM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79年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最大可接受79年，165CM及以上的男士，大专及以上，上进、长沙有房的男士。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93号小姐姐来袭~~~</w:t>
      </w:r>
    </w:p>
    <w:p>
      <w:pPr>
        <w:spacing w:line="480" w:lineRule="auto" w:before="240" w:after="240"/>
        <w:jc w:val="center"/>
      </w:pPr>
      <w:r>
        <w:t>彭小姐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研究生</w:t>
      </w:r>
    </w:p>
    <w:p>
      <w:pPr>
        <w:spacing w:line="480" w:lineRule="auto" w:before="240" w:after="240"/>
        <w:jc w:val="center"/>
      </w:pPr>
      <w:r>
        <w:t>离异未育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78年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最大可接受78年，170CM及以上，本科及以上学历，定居长沙的男士，希望对方有稳定的职业。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94号小姐姐来袭~~~</w:t>
      </w:r>
    </w:p>
    <w:p>
      <w:pPr>
        <w:spacing w:line="480" w:lineRule="auto" w:before="240" w:after="240"/>
        <w:jc w:val="center"/>
      </w:pPr>
      <w:r>
        <w:t>李女士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可购房</w:t>
      </w:r>
    </w:p>
    <w:p>
      <w:pPr>
        <w:spacing w:line="480" w:lineRule="auto" w:before="240" w:after="240"/>
        <w:jc w:val="center"/>
      </w:pPr>
      <w:r>
        <w:t>78年以下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1978年，身高170CM或以上，大专及以上，希望对方是一个身体健康，对未来家庭和亲人看重，有责任感的男士，因为不管遇到什么事，只有才会家人和亲人才会永远站在背后支持，家才是一辈子的温暖港湾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95号小姐姐来袭~~~</w:t>
      </w:r>
    </w:p>
    <w:p>
      <w:pPr>
        <w:spacing w:line="480" w:lineRule="auto" w:before="240" w:after="240"/>
        <w:jc w:val="center"/>
      </w:pPr>
      <w:r>
        <w:t>张女士</w:t>
      </w:r>
    </w:p>
    <w:p>
      <w:pPr>
        <w:spacing w:line="480" w:lineRule="auto" w:before="240" w:after="240"/>
        <w:jc w:val="center"/>
      </w:pPr>
      <w:r>
        <w:t>1978年</w:t>
      </w:r>
    </w:p>
    <w:p>
      <w:pPr>
        <w:spacing w:line="480" w:lineRule="auto" w:before="240" w:after="240"/>
        <w:jc w:val="center"/>
      </w:pPr>
      <w:r>
        <w:t>163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丧偶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70年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最大可接受70年，170CM及以上，性格开朗的男士，可以接受对方身边带小孩，希望对方有稳定的职业。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96号小姐姐来袭~~~</w:t>
      </w:r>
    </w:p>
    <w:p>
      <w:pPr>
        <w:spacing w:line="480" w:lineRule="auto" w:before="240" w:after="240"/>
        <w:jc w:val="center"/>
      </w:pPr>
      <w:r>
        <w:t>陈女士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希望男士相貌顺眼，本科及以上学历，性格大方、有责任感，没有小孩的男士，月薪6千以上。</w:t>
      </w:r>
    </w:p>
    <w:p>
      <w:pPr>
        <w:spacing w:line="480" w:lineRule="auto" w:before="240" w:after="240"/>
        <w:jc w:val="center"/>
      </w:pPr>
      <w:r>
        <w:t>88年 性格开朗、爱好旅行、唱歌，四大国有银行之一在编，月薪8000，短婚未育，长沙有房，独生女，父母公务员。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97号小姐姐来袭~~~</w:t>
      </w:r>
    </w:p>
    <w:p>
      <w:pPr>
        <w:spacing w:line="480" w:lineRule="auto" w:before="240" w:after="240"/>
        <w:jc w:val="center"/>
      </w:pPr>
      <w:r>
        <w:t>黄女士</w:t>
      </w:r>
    </w:p>
    <w:p>
      <w:pPr>
        <w:spacing w:line="480" w:lineRule="auto" w:before="240" w:after="240"/>
        <w:jc w:val="center"/>
      </w:pPr>
      <w:r>
        <w:t>1972年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 xml:space="preserve">有房 </w:t>
      </w:r>
    </w:p>
    <w:p>
      <w:pPr>
        <w:spacing w:line="480" w:lineRule="auto" w:before="240" w:after="240"/>
        <w:jc w:val="center"/>
      </w:pPr>
      <w:r>
        <w:t>63年以下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可以接受对方身边带小孩的男士，男孩女孩均可接受。</w:t>
      </w:r>
    </w:p>
    <w:p>
      <w:pPr>
        <w:spacing w:line="480" w:lineRule="auto" w:before="240" w:after="240"/>
        <w:jc w:val="center"/>
      </w:pPr>
      <w:r>
        <w:t>72年 性格外向，爱好健身、电影，事业单位在编，月薪8000元，长沙有房有车，一个小孩已经16岁了。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98号小姐姐来袭~~~</w:t>
      </w:r>
    </w:p>
    <w:p>
      <w:pPr>
        <w:spacing w:line="480" w:lineRule="auto" w:before="240" w:after="240"/>
        <w:jc w:val="center"/>
      </w:pPr>
      <w:r>
        <w:t>张女士</w:t>
      </w:r>
    </w:p>
    <w:p>
      <w:pPr>
        <w:spacing w:line="480" w:lineRule="auto" w:before="240" w:after="240"/>
        <w:jc w:val="center"/>
      </w:pPr>
      <w:r>
        <w:t>1973年</w:t>
      </w:r>
    </w:p>
    <w:p>
      <w:pPr>
        <w:spacing w:line="480" w:lineRule="auto" w:before="240" w:after="240"/>
        <w:jc w:val="center"/>
      </w:pPr>
      <w:r>
        <w:t>167cm</w:t>
      </w:r>
    </w:p>
    <w:p>
      <w:pPr>
        <w:spacing w:line="480" w:lineRule="auto" w:before="240" w:after="240"/>
        <w:jc w:val="center"/>
      </w:pPr>
      <w:r>
        <w:t>研究生</w:t>
      </w:r>
    </w:p>
    <w:p>
      <w:pPr>
        <w:spacing w:line="480" w:lineRule="auto" w:before="240" w:after="240"/>
        <w:jc w:val="center"/>
      </w:pPr>
      <w:r>
        <w:t>丧偶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希望男士身高在175CM左右，性格开朗、幽默，可以接受对方身边带小孩，男孩女孩均可接受，定居长沙的男士。</w:t>
      </w:r>
    </w:p>
    <w:p>
      <w:pPr>
        <w:spacing w:line="480" w:lineRule="auto" w:before="240" w:after="240"/>
        <w:jc w:val="center"/>
      </w:pPr>
      <w:r>
        <w:t>73年 性格外向，爱好文学阅读，喝咖啡，事业单位在编正科级干部，长沙有两套住房，丧偶，一个女儿已经自立。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99号小姐姐来袭~~~</w:t>
      </w:r>
    </w:p>
    <w:p>
      <w:pPr>
        <w:spacing w:line="480" w:lineRule="auto" w:before="240" w:after="240"/>
        <w:jc w:val="center"/>
      </w:pPr>
      <w:r>
        <w:t>邹女士</w:t>
      </w:r>
    </w:p>
    <w:p>
      <w:pPr>
        <w:spacing w:line="480" w:lineRule="auto" w:before="240" w:after="240"/>
        <w:jc w:val="center"/>
      </w:pPr>
      <w:r>
        <w:t>1963年</w:t>
      </w:r>
    </w:p>
    <w:p>
      <w:pPr>
        <w:spacing w:line="480" w:lineRule="auto" w:before="240" w:after="240"/>
        <w:jc w:val="center"/>
      </w:pPr>
      <w:r>
        <w:t>169cm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丧偶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54年以下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最大可接受54年的先生，170CM及以上，性格好，希望对方的小孩已经自立，有稳定的退休工资。</w:t>
      </w:r>
    </w:p>
    <w:p>
      <w:pPr>
        <w:spacing w:line="480" w:lineRule="auto" w:before="240" w:after="240"/>
        <w:jc w:val="center"/>
      </w:pPr>
      <w:r>
        <w:t>63年 性格开朗、爱好歌舞，省级医院退休，长沙有房，丧偶  小孩自立。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100号小姐姐来袭~~~</w:t>
      </w:r>
    </w:p>
    <w:p>
      <w:pPr>
        <w:spacing w:line="480" w:lineRule="auto" w:before="240" w:after="240"/>
        <w:jc w:val="center"/>
      </w:pPr>
      <w:r>
        <w:t>吴小姐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159CM</w:t>
      </w:r>
    </w:p>
    <w:p>
      <w:pPr>
        <w:spacing w:line="480" w:lineRule="auto" w:before="240" w:after="240"/>
        <w:jc w:val="center"/>
      </w:pPr>
      <w:r>
        <w:t>中专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最大可接受70年，170CM及以上，身边带女孩的男士，希望对方在长沙有房有车。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101号小姐姐来袭~~~</w:t>
      </w:r>
    </w:p>
    <w:p>
      <w:pPr>
        <w:spacing w:line="480" w:lineRule="auto" w:before="240" w:after="240"/>
        <w:jc w:val="center"/>
      </w:pPr>
      <w:r>
        <w:t>唐女士</w:t>
      </w:r>
    </w:p>
    <w:p>
      <w:pPr>
        <w:spacing w:line="480" w:lineRule="auto" w:before="240" w:after="240"/>
        <w:jc w:val="center"/>
      </w:pPr>
      <w:r>
        <w:t>1984年</w:t>
      </w:r>
    </w:p>
    <w:p>
      <w:pPr>
        <w:spacing w:line="480" w:lineRule="auto" w:before="240" w:after="240"/>
        <w:jc w:val="center"/>
      </w:pPr>
      <w:r>
        <w:t>160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离异未育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75年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最大可接受75年，165CM及以上，本科及以上学历的男士，可以接受身边带小孩的男士。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102号小姐姐来袭~~~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1995年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88年以下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最大可接受88年，172CM及以上，相貌端正，性格开朗的未婚男士。</w:t>
      </w:r>
    </w:p>
    <w:p>
      <w:pPr>
        <w:spacing w:line="480" w:lineRule="auto" w:before="240" w:after="240"/>
        <w:jc w:val="center"/>
      </w:pPr>
      <w:r>
        <w:t>95年 性格文静，爱好阅读，央企工作，长沙有房，独生女，父母都是公务员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103号小姐姐来袭~~~</w:t>
      </w:r>
    </w:p>
    <w:p>
      <w:pPr>
        <w:spacing w:line="480" w:lineRule="auto" w:before="240" w:after="240"/>
        <w:jc w:val="center"/>
      </w:pPr>
      <w:r>
        <w:t>陈女士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159CM</w:t>
      </w:r>
    </w:p>
    <w:p>
      <w:pPr>
        <w:spacing w:line="480" w:lineRule="auto" w:before="240" w:after="240"/>
        <w:jc w:val="center"/>
      </w:pPr>
      <w:r>
        <w:t>中专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70年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最大可接受70年，168CM及以上，体态不太胖，相貌端正，已经定居长沙的男士。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104号小姐姐来袭~~~</w:t>
      </w:r>
    </w:p>
    <w:p>
      <w:pPr>
        <w:spacing w:line="480" w:lineRule="auto" w:before="240" w:after="240"/>
        <w:jc w:val="center"/>
      </w:pPr>
      <w:r>
        <w:t>邓小姐</w:t>
      </w:r>
    </w:p>
    <w:p>
      <w:pPr>
        <w:spacing w:line="480" w:lineRule="auto" w:before="240" w:after="240"/>
        <w:jc w:val="center"/>
      </w:pPr>
      <w:r>
        <w:t>1994年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1984年及以下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最大可接受84年的男士，本科及以上学历，性格外向的未婚男士。最好已经定居长沙。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105号小姐姐来袭~~~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169cm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希望对方身高在172CM及以上，本科及以上学历，最好在长沙有稳定工作。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106号小姐姐来袭~~~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希望对方学历本科及以上，是一位开朗、大方、孝顺的未婚男士。</w:t>
      </w:r>
    </w:p>
    <w:p>
      <w:pPr>
        <w:spacing w:line="480" w:lineRule="auto" w:before="240" w:after="240"/>
        <w:jc w:val="center"/>
      </w:pPr>
      <w:r>
        <w:t>性格开朗，爱好唱歌摄影，毕业于中南林业科技大学。中外合资公司在编管理， 长沙有房，独生女，父亲公务员，母亲事业单位。家庭和谐，是位思想经济独立的女孩，长相甜美。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107号小姐姐来袭~~~</w:t>
      </w:r>
    </w:p>
    <w:p>
      <w:pPr>
        <w:spacing w:line="480" w:lineRule="auto" w:before="240" w:after="240"/>
        <w:jc w:val="center"/>
      </w:pPr>
      <w:r>
        <w:t>王小姐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希望另一半身高在170CM及以上，相貌端正，本科及以上学历，最好有稳定单位工作。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108号小姐姐来袭~~~</w:t>
      </w:r>
    </w:p>
    <w:p>
      <w:pPr>
        <w:spacing w:line="480" w:lineRule="auto" w:before="240" w:after="240"/>
        <w:jc w:val="center"/>
      </w:pPr>
      <w:r>
        <w:t>周小姐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 xml:space="preserve">无 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1982年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最大可接受82年，相貌端正，性格稳重的未婚男士。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109号小姐姐来袭~~~</w:t>
      </w:r>
    </w:p>
    <w:p>
      <w:pPr>
        <w:spacing w:line="480" w:lineRule="auto" w:before="240" w:after="240"/>
        <w:jc w:val="center"/>
      </w:pPr>
      <w:r>
        <w:t>邹小姐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中专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1983年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最大可接受83年，相貌端正，婚姻状况未婚未育皆可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110号小姐姐来袭~~~</w:t>
      </w:r>
    </w:p>
    <w:p>
      <w:pPr>
        <w:spacing w:line="480" w:lineRule="auto" w:before="240" w:after="240"/>
        <w:jc w:val="center"/>
      </w:pPr>
      <w:r>
        <w:t>曾小姐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最大可接受83年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最大可接受83年，本科及以上学历，体态标准，性格开朗，有固定职业的男士。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111号小姐姐来袭~~~</w:t>
      </w:r>
    </w:p>
    <w:p>
      <w:pPr>
        <w:spacing w:line="480" w:lineRule="auto" w:before="240" w:after="240"/>
        <w:jc w:val="center"/>
      </w:pPr>
      <w:r>
        <w:t>邓小姐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 xml:space="preserve">未婚 </w:t>
      </w:r>
    </w:p>
    <w:p>
      <w:pPr>
        <w:spacing w:line="480" w:lineRule="auto" w:before="240" w:after="240"/>
        <w:jc w:val="center"/>
      </w:pPr>
      <w:r>
        <w:t xml:space="preserve">无 </w:t>
      </w:r>
    </w:p>
    <w:p>
      <w:pPr>
        <w:spacing w:line="480" w:lineRule="auto" w:before="240" w:after="240"/>
        <w:jc w:val="center"/>
      </w:pPr>
      <w:r>
        <w:t xml:space="preserve"> 有房</w:t>
      </w:r>
    </w:p>
    <w:p>
      <w:pPr>
        <w:spacing w:line="480" w:lineRule="auto" w:before="240" w:after="240"/>
        <w:jc w:val="center"/>
      </w:pPr>
      <w:r>
        <w:t>希望男士在170CM及以上</w:t>
      </w:r>
    </w:p>
    <w:p>
      <w:pPr>
        <w:spacing w:line="480" w:lineRule="auto" w:before="240" w:after="240"/>
        <w:jc w:val="center"/>
      </w:pPr>
      <w:r>
        <w:t xml:space="preserve">长沙 </w:t>
      </w:r>
    </w:p>
    <w:p>
      <w:pPr>
        <w:spacing w:line="480" w:lineRule="auto" w:before="240" w:after="240"/>
        <w:jc w:val="center"/>
      </w:pPr>
      <w:r>
        <w:t>希望男士在170CM及以上，相貌端正，本科及以上学历，性格体贴，希望对方定居长沙。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112号小姐姐来袭~~~</w:t>
      </w:r>
    </w:p>
    <w:p>
      <w:pPr>
        <w:spacing w:line="480" w:lineRule="auto" w:before="240" w:after="240"/>
        <w:jc w:val="center"/>
      </w:pPr>
      <w:r>
        <w:t>黄女士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小孩已成家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希望另一半身高在170CM及以上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希望另一半身高在170CM及以上，对方小孩男女均可，定居在长沙，有稳定收入。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113号小姐姐来袭~~~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最大可接受78年，大专及以上学历，脾气好，可以接受离异无孩的男士，最好在长沙有房。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114号小姐姐来袭~~~</w:t>
      </w:r>
    </w:p>
    <w:p>
      <w:pPr>
        <w:spacing w:line="480" w:lineRule="auto" w:before="240" w:after="240"/>
        <w:jc w:val="center"/>
      </w:pPr>
      <w:r>
        <w:t>彭女士</w:t>
      </w:r>
    </w:p>
    <w:p>
      <w:pPr>
        <w:spacing w:line="480" w:lineRule="auto" w:before="240" w:after="240"/>
        <w:jc w:val="center"/>
      </w:pPr>
      <w:r>
        <w:t>1981年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小孩在男方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希望对方性格好，大专及以上学历，对方小孩最好是女孩。定居长沙最好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115号小姐姐来袭~~~</w:t>
      </w:r>
    </w:p>
    <w:p>
      <w:pPr>
        <w:spacing w:line="480" w:lineRule="auto" w:before="240" w:after="240"/>
        <w:jc w:val="center"/>
      </w:pPr>
      <w:r>
        <w:t>邱女士</w:t>
      </w:r>
    </w:p>
    <w:p>
      <w:pPr>
        <w:spacing w:line="480" w:lineRule="auto" w:before="240" w:after="240"/>
        <w:jc w:val="center"/>
      </w:pPr>
      <w:r>
        <w:t>1979年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身边一个女儿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希望男士定居在长沙。身体健康，在170CM及以上。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116号小姐姐来袭~~~</w:t>
      </w:r>
    </w:p>
    <w:p>
      <w:pPr>
        <w:spacing w:line="480" w:lineRule="auto" w:before="240" w:after="240"/>
        <w:jc w:val="center"/>
      </w:pPr>
      <w:r>
        <w:t>谭小姐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希望男孩在本科学历及以上，在长沙有稳定工作。</w:t>
        <w:br/>
        <w:br/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117号小姐姐来袭~~~</w:t>
      </w:r>
    </w:p>
    <w:p>
      <w:pPr>
        <w:spacing w:line="480" w:lineRule="auto" w:before="240" w:after="240"/>
        <w:jc w:val="center"/>
      </w:pPr>
      <w:r>
        <w:t>邓女士</w:t>
      </w:r>
    </w:p>
    <w:p>
      <w:pPr>
        <w:spacing w:line="480" w:lineRule="auto" w:before="240" w:after="240"/>
        <w:jc w:val="center"/>
      </w:pPr>
      <w:r>
        <w:t>1979年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最大可接受69年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相貌端正，大专及以上学历，性格稳重，可以接受对方有小孩，男孩女孩均可接受。希望对方在长沙定居。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118号小姐姐来袭~~~</w:t>
      </w:r>
    </w:p>
    <w:p>
      <w:pPr>
        <w:spacing w:line="480" w:lineRule="auto" w:before="240" w:after="240"/>
        <w:jc w:val="center"/>
      </w:pPr>
      <w:r>
        <w:t>杨小姐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最大可接受81年的先生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最大可接受81年的先生，身高172CM及以上，希望男方相貌端正，本科及以上学历的未婚男士，最好在长沙已经定居。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119号小姐姐来袭~~~</w:t>
      </w:r>
    </w:p>
    <w:p>
      <w:pPr>
        <w:spacing w:line="480" w:lineRule="auto" w:before="240" w:after="240"/>
        <w:jc w:val="center"/>
      </w:pPr>
      <w:r>
        <w:t>郭小姐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希望男方身高在170CM及以上，相貌端正，本科及以上学历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120号小姐姐来袭~~~</w:t>
      </w:r>
    </w:p>
    <w:p>
      <w:pPr>
        <w:spacing w:line="480" w:lineRule="auto" w:before="240" w:after="240"/>
        <w:jc w:val="center"/>
      </w:pPr>
      <w:r>
        <w:t>杨小姐</w:t>
      </w:r>
    </w:p>
    <w:p>
      <w:pPr>
        <w:spacing w:line="480" w:lineRule="auto" w:before="240" w:after="240"/>
        <w:jc w:val="center"/>
      </w:pPr>
      <w:r>
        <w:t>1997年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最大可接受87年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最大可接受87年，身高170CM及以上，相貌端正，大专及以上学历，希望对方是有责任心的未婚男士。体态不要太瘦。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121号小姐姐来袭~~~</w:t>
      </w:r>
    </w:p>
    <w:p>
      <w:pPr>
        <w:spacing w:line="480" w:lineRule="auto" w:before="240" w:after="240"/>
        <w:jc w:val="center"/>
      </w:pPr>
      <w:r>
        <w:t>胡小姐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希望男方身高在173CM及以上，相貌端正，本科学历的未婚男士。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122号小姐姐来袭~~~</w:t>
      </w:r>
    </w:p>
    <w:p>
      <w:pPr>
        <w:spacing w:line="480" w:lineRule="auto" w:before="240" w:after="240"/>
        <w:jc w:val="center"/>
      </w:pPr>
      <w:r>
        <w:t>佘小姐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156cm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最大可接受80年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最大可接受80年，身高170CM及以上，本科及以上学历的未婚男士，收入在8k及以上。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123号小姐姐来袭~~~</w:t>
      </w:r>
    </w:p>
    <w:p>
      <w:pPr>
        <w:spacing w:line="480" w:lineRule="auto" w:before="240" w:after="240"/>
        <w:jc w:val="center"/>
      </w:pPr>
      <w:r>
        <w:t>杨小姐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希望对方身高在170CM及以上，性格阳光开朗的未婚男士，喜欢体态健壮的，不喜欢太瘦的男孩。对于警察、健身教练、军人情有独钟。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124号小姐姐来袭~~~</w:t>
      </w:r>
    </w:p>
    <w:p>
      <w:pPr>
        <w:spacing w:line="480" w:lineRule="auto" w:before="240" w:after="240"/>
        <w:jc w:val="center"/>
      </w:pPr>
      <w:r>
        <w:t>张小姐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研究生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可接受85年的男士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最大可接受85年的男士，身高170CM及以上，相貌良好，本科及以上学历，希望对方性格温和，有份稳定的收入，最好已经定居长沙。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125号小姐姐来袭~~~</w:t>
      </w:r>
    </w:p>
    <w:p>
      <w:pPr>
        <w:spacing w:line="480" w:lineRule="auto" w:before="240" w:after="240"/>
        <w:jc w:val="center"/>
      </w:pPr>
      <w:r>
        <w:t>郑小姐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希望对方身高在170CM及以上。本科及以上学历，性格阳光的未婚男士，在长沙最好是有稳定单位的工作。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126号小姐姐来袭~~~</w:t>
      </w:r>
    </w:p>
    <w:p>
      <w:pPr>
        <w:spacing w:line="480" w:lineRule="auto" w:before="240" w:after="240"/>
        <w:jc w:val="center"/>
      </w:pPr>
      <w:r>
        <w:t>黄女士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离异有个女儿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最大可接受1976年的男士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最大可接受1976年的男士，170CM及以上，相貌中等，本科及以上学历，性格乐观、开朗，可以接受对方身边带小孩的男士，最好已经定居长沙。愿共同携手创造幸福的生活。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127号小姐姐来袭~~~</w:t>
      </w:r>
    </w:p>
    <w:p>
      <w:pPr>
        <w:spacing w:line="480" w:lineRule="auto" w:before="240" w:after="240"/>
        <w:jc w:val="center"/>
      </w:pPr>
      <w:r>
        <w:t>孟女士</w:t>
      </w:r>
    </w:p>
    <w:p>
      <w:pPr>
        <w:spacing w:line="480" w:lineRule="auto" w:before="240" w:after="240"/>
        <w:jc w:val="center"/>
      </w:pPr>
      <w:r>
        <w:t>1966年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一个小孩已成家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最大可接受56年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最大可接受56年，身体健康，相貌一般的男士，最主要是性格要好，对方的小孩是男孩女孩都可以接受，有份稳定收入即可。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128号小姐姐来袭~~~</w:t>
      </w:r>
    </w:p>
    <w:p>
      <w:pPr>
        <w:spacing w:line="480" w:lineRule="auto" w:before="240" w:after="240"/>
        <w:jc w:val="center"/>
      </w:pPr>
      <w:r>
        <w:t>石女士</w:t>
      </w:r>
    </w:p>
    <w:p>
      <w:pPr>
        <w:spacing w:line="480" w:lineRule="auto" w:before="240" w:after="240"/>
        <w:jc w:val="center"/>
      </w:pPr>
      <w:r>
        <w:t>1981年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有个女儿双方抚养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最大可接受1972的男士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最大可接受1972的男士，本科及以上学历，对方带男孩女孩均可接受。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129号小姐姐来袭~~~</w:t>
      </w:r>
    </w:p>
    <w:p>
      <w:pPr>
        <w:spacing w:line="480" w:lineRule="auto" w:before="240" w:after="240"/>
        <w:jc w:val="center"/>
      </w:pPr>
      <w:r>
        <w:t>陈小姐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希望对方身高是170CM及以上的男士，本科及以上学历，性格积极乐观的未婚男士。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130号小姐姐来袭~~~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1983年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最大可接受1975年的男士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最大可接受1975年的男士，身高170CM及以上，婚姻状况不限，可接受身边带女孩的男士。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131号小姐姐来袭~~~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最大可接受1982年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最大可接受1982年，相貌端正，本科及以上的学历的未婚男士。最好已经定居长沙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132号小姐姐来袭~~~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最大可接受1984年的男士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希望对方烟酒不上瘾。最大可接受1984年的男士，体态匀称，性格稳重的未婚男士，最好是有稳定的工作。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133号小姐姐来袭~~~</w:t>
      </w:r>
    </w:p>
    <w:p>
      <w:pPr>
        <w:spacing w:line="480" w:lineRule="auto" w:before="240" w:after="240"/>
        <w:jc w:val="center"/>
      </w:pPr>
      <w:r>
        <w:t>舒小姐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最大可接受1979年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最大可接受1979年，身高170CM 大专及以上学历的男士，性格随和的未婚或者离异未育的男士。最好有稳定的收入。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134号小姐姐来袭~~~</w:t>
      </w:r>
    </w:p>
    <w:p>
      <w:pPr>
        <w:spacing w:line="480" w:lineRule="auto" w:before="240" w:after="240"/>
        <w:jc w:val="center"/>
      </w:pPr>
      <w:r>
        <w:t>夏小姐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可接受75年的先生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最大可接受75年的先生，身高170CM及以上，身体健康，性格温和的未婚和未育的男士。倾向于找公务员、医生、IT、程序员、自营公司的男士。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135号小姐姐来袭~~~</w:t>
      </w:r>
    </w:p>
    <w:p>
      <w:pPr>
        <w:spacing w:line="480" w:lineRule="auto" w:before="240" w:after="240"/>
        <w:jc w:val="center"/>
      </w:pPr>
      <w:r>
        <w:t>韩女士</w:t>
      </w:r>
    </w:p>
    <w:p>
      <w:pPr>
        <w:spacing w:line="480" w:lineRule="auto" w:before="240" w:after="240"/>
        <w:jc w:val="center"/>
      </w:pPr>
      <w:r>
        <w:t>1975年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有一小孩在身边，无负担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最大可接受1967年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最大可接受1967年，身高170CM及以上，相貌端正，性格开朗的男士，可以接受身边有孩子的男士，条件相当最好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136号小姐姐来袭~~~</w:t>
      </w:r>
    </w:p>
    <w:p>
      <w:pPr>
        <w:spacing w:line="480" w:lineRule="auto" w:before="240" w:after="240"/>
        <w:jc w:val="center"/>
      </w:pPr>
      <w:r>
        <w:t>何女士</w:t>
      </w:r>
    </w:p>
    <w:p>
      <w:pPr>
        <w:spacing w:line="480" w:lineRule="auto" w:before="240" w:after="240"/>
        <w:jc w:val="center"/>
      </w:pPr>
      <w:r>
        <w:t>1974年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小孩马上要上大学了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最大可接受1969年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最大可接受1969年、身高170CM及以上，积极乐观的男士，可以接受身边带小孩的男士，最好已经定居长沙。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137号小姐姐来袭~~~</w:t>
      </w:r>
    </w:p>
    <w:p>
      <w:pPr>
        <w:spacing w:line="480" w:lineRule="auto" w:before="240" w:after="240"/>
        <w:jc w:val="center"/>
      </w:pPr>
      <w:r>
        <w:t>旷女士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156cm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短婚未育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希望男士本科及以上学历，性格好，有一定的担当能力，忌讳找属鸡的先生。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138号小姐姐来袭~~~</w:t>
      </w:r>
    </w:p>
    <w:p>
      <w:pPr>
        <w:spacing w:line="480" w:lineRule="auto" w:before="240" w:after="240"/>
        <w:jc w:val="center"/>
      </w:pPr>
      <w:r>
        <w:t>李女士</w:t>
      </w:r>
    </w:p>
    <w:p>
      <w:pPr>
        <w:spacing w:line="480" w:lineRule="auto" w:before="240" w:after="240"/>
        <w:jc w:val="center"/>
      </w:pPr>
      <w:r>
        <w:t>1972年</w:t>
      </w:r>
    </w:p>
    <w:p>
      <w:pPr>
        <w:spacing w:line="480" w:lineRule="auto" w:before="240" w:after="240"/>
        <w:jc w:val="center"/>
      </w:pPr>
      <w:r>
        <w:t>155cm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小孩马上要上大学了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最大可接受1959年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最大可接受1959年，身高170CM，相貌一般即可，身高健康，性格温和的先生，可以接受身边带小孩的男士，有稳定的收入。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139号小姐姐来袭~~~</w:t>
      </w:r>
    </w:p>
    <w:p>
      <w:pPr>
        <w:spacing w:line="480" w:lineRule="auto" w:before="240" w:after="240"/>
        <w:jc w:val="center"/>
      </w:pPr>
      <w:r>
        <w:t>田女士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小孩在广州工作有房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希望男士身高170CM及以上，本科及以上学历，性格温和，可以接受对方身边有小孩的男士，最好是有稳定职业。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140号小姐姐来袭~~~</w:t>
      </w:r>
    </w:p>
    <w:p>
      <w:pPr>
        <w:spacing w:line="480" w:lineRule="auto" w:before="240" w:after="240"/>
        <w:jc w:val="center"/>
      </w:pPr>
      <w:r>
        <w:t>汪女士</w:t>
      </w:r>
    </w:p>
    <w:p>
      <w:pPr>
        <w:spacing w:line="480" w:lineRule="auto" w:before="240" w:after="240"/>
        <w:jc w:val="center"/>
      </w:pPr>
      <w:r>
        <w:t>1982年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短婚未育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最大可接受1972年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最大可接受1972年。身高170CM，不限学历，性格好的男士，可以接受未育、离异有女孩，。月薪6千及以上的先生。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141号小姐姐来袭~~~</w:t>
      </w:r>
    </w:p>
    <w:p>
      <w:pPr>
        <w:spacing w:line="480" w:lineRule="auto" w:before="240" w:after="240"/>
        <w:jc w:val="center"/>
      </w:pPr>
      <w:r>
        <w:t>王女士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短婚未育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希望找身高170CM及以上，相貌端正、性格随和的男士，最好已经定居长沙。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142号小姐姐来袭~~~</w:t>
      </w:r>
    </w:p>
    <w:p>
      <w:pPr>
        <w:spacing w:line="480" w:lineRule="auto" w:before="240" w:after="240"/>
        <w:jc w:val="center"/>
      </w:pPr>
      <w:r>
        <w:t>谢女士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女孩归男方抚养，跟男方住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最大可接受1955年的男士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最大可接受1955年的男士，身高在168CM及以上，高中及以上学历，可接受身边带小孩，月薪1万及以上，气质好的先生。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143号小姐姐来袭~~~</w:t>
      </w:r>
    </w:p>
    <w:p>
      <w:pPr>
        <w:spacing w:line="480" w:lineRule="auto" w:before="240" w:after="240"/>
        <w:jc w:val="center"/>
      </w:pPr>
      <w:r>
        <w:t>徐女士</w:t>
      </w:r>
    </w:p>
    <w:p>
      <w:pPr>
        <w:spacing w:line="480" w:lineRule="auto" w:before="240" w:after="240"/>
        <w:jc w:val="center"/>
      </w:pPr>
      <w:r>
        <w:t>1971年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女孩马上要出国读书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最大可接受1964年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最大可接受1964年，身高168CM及以上，身体健康，有责任心、长沙有房的男士，可接受身边带小孩的先生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144号小姐姐来袭~~~</w:t>
      </w:r>
    </w:p>
    <w:p>
      <w:pPr>
        <w:spacing w:line="480" w:lineRule="auto" w:before="240" w:after="240"/>
        <w:jc w:val="center"/>
      </w:pPr>
      <w:r>
        <w:t>雷女士</w:t>
      </w:r>
    </w:p>
    <w:p>
      <w:pPr>
        <w:spacing w:line="480" w:lineRule="auto" w:before="240" w:after="240"/>
        <w:jc w:val="center"/>
      </w:pPr>
      <w:r>
        <w:t>1980年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最大72年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最大可以接受72年的男士，身边有无小孩都可以。希望男方相貌端正，人品好。</w:t>
      </w:r>
    </w:p>
    <w:p>
      <w:pPr>
        <w:spacing w:line="480" w:lineRule="auto" w:before="240" w:after="240"/>
        <w:jc w:val="center"/>
      </w:pPr>
      <w:r>
        <w:t>性格随和，爱好喝茶看书，有房，爱笑，性格大方开朗。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145号小姐姐来袭~~~</w:t>
      </w:r>
    </w:p>
    <w:p>
      <w:pPr>
        <w:spacing w:line="480" w:lineRule="auto" w:before="240" w:after="240"/>
        <w:jc w:val="center"/>
      </w:pPr>
      <w:r>
        <w:t>潘女士</w:t>
      </w:r>
    </w:p>
    <w:p>
      <w:pPr>
        <w:spacing w:line="480" w:lineRule="auto" w:before="240" w:after="240"/>
        <w:jc w:val="center"/>
      </w:pPr>
      <w:r>
        <w:t>1980年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65年—77年的男士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潘女士 80年 性格开朗，自营，收入佳，有房，可以接受65年—77年的男士，有住房，稳定收入即可。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146号小姐姐来袭~~~</w:t>
      </w:r>
    </w:p>
    <w:p>
      <w:pPr>
        <w:spacing w:line="480" w:lineRule="auto" w:before="240" w:after="240"/>
        <w:jc w:val="center"/>
      </w:pPr>
      <w:r>
        <w:t>田女士</w:t>
      </w:r>
    </w:p>
    <w:p>
      <w:pPr>
        <w:spacing w:line="480" w:lineRule="auto" w:before="240" w:after="240"/>
        <w:jc w:val="center"/>
      </w:pPr>
      <w:r>
        <w:t>1982年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147号小姐姐来袭~~~</w:t>
      </w:r>
    </w:p>
    <w:p>
      <w:pPr>
        <w:spacing w:line="480" w:lineRule="auto" w:before="240" w:after="240"/>
        <w:jc w:val="center"/>
      </w:pPr>
      <w:r>
        <w:t>何女士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最大58年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最大可以接受58年，身高165CM及以上，性格外向，长沙有房，从事稳定职业的男士。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148号小姐姐来袭~~~</w:t>
      </w:r>
    </w:p>
    <w:p>
      <w:pPr>
        <w:spacing w:line="480" w:lineRule="auto" w:before="240" w:after="240"/>
        <w:jc w:val="center"/>
      </w:pPr>
      <w:r>
        <w:t>解女士</w:t>
      </w:r>
    </w:p>
    <w:p>
      <w:pPr>
        <w:spacing w:line="480" w:lineRule="auto" w:before="240" w:after="240"/>
        <w:jc w:val="center"/>
      </w:pPr>
      <w:r>
        <w:t>1974年</w:t>
      </w:r>
    </w:p>
    <w:p>
      <w:pPr>
        <w:spacing w:line="480" w:lineRule="auto" w:before="240" w:after="240"/>
        <w:jc w:val="center"/>
      </w:pPr>
      <w:r>
        <w:t>169cm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最大65年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身高170CM及以上，性格温和，有稳定职业的男士。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149号小姐姐来袭~~~</w:t>
      </w:r>
    </w:p>
    <w:p>
      <w:pPr>
        <w:spacing w:line="480" w:lineRule="auto" w:before="240" w:after="240"/>
        <w:jc w:val="center"/>
      </w:pPr>
      <w:r>
        <w:t>李女士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最大60年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 xml:space="preserve"> 最好经商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150号小姐姐来袭~~~</w:t>
      </w:r>
    </w:p>
    <w:p>
      <w:pPr>
        <w:spacing w:line="480" w:lineRule="auto" w:before="240" w:after="240"/>
        <w:jc w:val="center"/>
      </w:pPr>
      <w:r>
        <w:t>李女士2</w:t>
      </w:r>
    </w:p>
    <w:p>
      <w:pPr>
        <w:spacing w:line="480" w:lineRule="auto" w:before="240" w:after="240"/>
        <w:jc w:val="center"/>
      </w:pPr>
      <w:r>
        <w:t>1968年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最大58年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性格稳重，最好是从事公务员或经商的职业。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151号小姐姐来袭~~~</w:t>
      </w:r>
    </w:p>
    <w:p>
      <w:pPr>
        <w:spacing w:line="480" w:lineRule="auto" w:before="240" w:after="240"/>
        <w:jc w:val="center"/>
      </w:pPr>
      <w:r>
        <w:t>李女士3</w:t>
      </w:r>
    </w:p>
    <w:p>
      <w:pPr>
        <w:spacing w:line="480" w:lineRule="auto" w:before="240" w:after="240"/>
        <w:jc w:val="center"/>
      </w:pPr>
      <w:r>
        <w:t>1971年</w:t>
      </w:r>
    </w:p>
    <w:p>
      <w:pPr>
        <w:spacing w:line="480" w:lineRule="auto" w:before="240" w:after="240"/>
        <w:jc w:val="center"/>
      </w:pPr>
      <w:r>
        <w:t>156cm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身高168cm以上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性格稳重，有稳定的工作。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152号小姐姐来袭~~~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1984年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最大76年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最大可以接受76年，身高在168CM及以上，本科学历，有稳定收入的男士。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153号小姐姐来袭~~~</w:t>
      </w:r>
    </w:p>
    <w:p>
      <w:pPr>
        <w:spacing w:line="480" w:lineRule="auto" w:before="240" w:after="240"/>
        <w:jc w:val="center"/>
      </w:pPr>
      <w:r>
        <w:t>罗女士</w:t>
      </w:r>
    </w:p>
    <w:p>
      <w:pPr>
        <w:spacing w:line="480" w:lineRule="auto" w:before="240" w:after="240"/>
        <w:jc w:val="center"/>
      </w:pPr>
      <w:r>
        <w:t>1980年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154号小姐姐来袭~~~</w:t>
      </w:r>
    </w:p>
    <w:p>
      <w:pPr>
        <w:spacing w:line="480" w:lineRule="auto" w:before="240" w:after="240"/>
        <w:jc w:val="center"/>
      </w:pPr>
      <w:r>
        <w:t>王女士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未育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155号小姐姐来袭~~~</w:t>
      </w:r>
    </w:p>
    <w:p>
      <w:pPr>
        <w:spacing w:line="480" w:lineRule="auto" w:before="240" w:after="240"/>
        <w:jc w:val="center"/>
      </w:pPr>
      <w:r>
        <w:t>王女士1</w:t>
      </w:r>
    </w:p>
    <w:p>
      <w:pPr>
        <w:spacing w:line="480" w:lineRule="auto" w:before="240" w:after="240"/>
        <w:jc w:val="center"/>
      </w:pPr>
      <w:r>
        <w:t>1971年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156号小姐姐来袭~~~</w:t>
      </w:r>
    </w:p>
    <w:p>
      <w:pPr>
        <w:spacing w:line="480" w:lineRule="auto" w:before="240" w:after="240"/>
        <w:jc w:val="center"/>
      </w:pPr>
      <w:r>
        <w:t>陈女士</w:t>
      </w:r>
    </w:p>
    <w:p>
      <w:pPr>
        <w:spacing w:line="480" w:lineRule="auto" w:before="240" w:after="240"/>
        <w:jc w:val="center"/>
      </w:pPr>
      <w:r>
        <w:t>1982年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最大72年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希望寻觅一位身体健康、性格开朗的男士，最大可以接受1972年的男士。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157号小姐姐来袭~~~</w:t>
      </w:r>
    </w:p>
    <w:p>
      <w:pPr>
        <w:spacing w:line="480" w:lineRule="auto" w:before="240" w:after="240"/>
        <w:jc w:val="center"/>
      </w:pPr>
      <w:r>
        <w:t>陈女士2</w:t>
      </w:r>
    </w:p>
    <w:p>
      <w:pPr>
        <w:spacing w:line="480" w:lineRule="auto" w:before="240" w:after="240"/>
        <w:jc w:val="center"/>
      </w:pPr>
      <w:r>
        <w:t>1975年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最大65年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希望对方身体健康、性格稳重，不能接受长期异地工作的男士。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158号小姐姐来袭~~~</w:t>
      </w:r>
    </w:p>
    <w:p>
      <w:pPr>
        <w:spacing w:line="480" w:lineRule="auto" w:before="240" w:after="240"/>
        <w:jc w:val="center"/>
      </w:pPr>
      <w:r>
        <w:t>邓女士</w:t>
      </w:r>
    </w:p>
    <w:p>
      <w:pPr>
        <w:spacing w:line="480" w:lineRule="auto" w:before="240" w:after="240"/>
        <w:jc w:val="center"/>
      </w:pPr>
      <w:r>
        <w:t>1979年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170cm以上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希望寻觅一位170CM以上，身体健康、性格稳重的男士。可以接受对方有小孩，在长沙已定居的男士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159号小姐姐来袭~~~</w:t>
      </w:r>
    </w:p>
    <w:p>
      <w:pPr>
        <w:spacing w:line="480" w:lineRule="auto" w:before="240" w:after="240"/>
        <w:jc w:val="center"/>
      </w:pPr>
      <w:r>
        <w:t>丁女士</w:t>
      </w:r>
    </w:p>
    <w:p>
      <w:pPr>
        <w:spacing w:line="480" w:lineRule="auto" w:before="240" w:after="240"/>
        <w:jc w:val="center"/>
      </w:pPr>
      <w:r>
        <w:t>1984年</w:t>
      </w:r>
    </w:p>
    <w:p>
      <w:pPr>
        <w:spacing w:line="480" w:lineRule="auto" w:before="240" w:after="240"/>
        <w:jc w:val="center"/>
      </w:pPr>
      <w:r>
        <w:t>167cm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160号小姐姐来袭~~~</w:t>
      </w:r>
    </w:p>
    <w:p>
      <w:pPr>
        <w:spacing w:line="480" w:lineRule="auto" w:before="240" w:after="240"/>
        <w:jc w:val="center"/>
      </w:pPr>
      <w:r>
        <w:t>金女士</w:t>
      </w:r>
    </w:p>
    <w:p>
      <w:pPr>
        <w:spacing w:line="480" w:lineRule="auto" w:before="240" w:after="240"/>
        <w:jc w:val="center"/>
      </w:pPr>
      <w:r>
        <w:t>1978年</w:t>
      </w:r>
    </w:p>
    <w:p>
      <w:pPr>
        <w:spacing w:line="480" w:lineRule="auto" w:before="240" w:after="240"/>
        <w:jc w:val="center"/>
      </w:pPr>
      <w:r>
        <w:t>166cm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丧偶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最大68年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161号小姐姐来袭~~~</w:t>
      </w:r>
    </w:p>
    <w:p>
      <w:pPr>
        <w:spacing w:line="480" w:lineRule="auto" w:before="240" w:after="240"/>
        <w:jc w:val="center"/>
      </w:pPr>
      <w:r>
        <w:t>凌女士</w:t>
      </w:r>
    </w:p>
    <w:p>
      <w:pPr>
        <w:spacing w:line="480" w:lineRule="auto" w:before="240" w:after="240"/>
        <w:jc w:val="center"/>
      </w:pPr>
      <w:r>
        <w:t>1975年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162号小姐姐来袭~~~</w:t>
      </w:r>
    </w:p>
    <w:p>
      <w:pPr>
        <w:spacing w:line="480" w:lineRule="auto" w:before="240" w:after="240"/>
        <w:jc w:val="center"/>
      </w:pPr>
      <w:r>
        <w:t>彭女士</w:t>
      </w:r>
    </w:p>
    <w:p>
      <w:pPr>
        <w:spacing w:line="480" w:lineRule="auto" w:before="240" w:after="240"/>
        <w:jc w:val="center"/>
      </w:pPr>
      <w:r>
        <w:t>1977年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最大接受69年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163号小姐姐来袭~~~</w:t>
      </w:r>
    </w:p>
    <w:p>
      <w:pPr>
        <w:spacing w:line="480" w:lineRule="auto" w:before="240" w:after="240"/>
        <w:jc w:val="center"/>
      </w:pPr>
      <w:r>
        <w:t>吴女士</w:t>
      </w:r>
    </w:p>
    <w:p>
      <w:pPr>
        <w:spacing w:line="480" w:lineRule="auto" w:before="240" w:after="240"/>
        <w:jc w:val="center"/>
      </w:pPr>
      <w:r>
        <w:t>1971年</w:t>
      </w:r>
    </w:p>
    <w:p>
      <w:pPr>
        <w:spacing w:line="480" w:lineRule="auto" w:before="240" w:after="240"/>
        <w:jc w:val="center"/>
      </w:pPr>
      <w:r>
        <w:t>170cm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164号小姐姐来袭~~~</w:t>
      </w:r>
    </w:p>
    <w:p>
      <w:pPr>
        <w:spacing w:line="480" w:lineRule="auto" w:before="240" w:after="240"/>
        <w:jc w:val="center"/>
      </w:pPr>
      <w:r>
        <w:t>谢女士</w:t>
      </w:r>
    </w:p>
    <w:p>
      <w:pPr>
        <w:spacing w:line="480" w:lineRule="auto" w:before="240" w:after="240"/>
        <w:jc w:val="center"/>
      </w:pPr>
      <w:r>
        <w:t>1981年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最大68年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寻觅一位温文尔雅、善良的男士，最好有稳定收入，最大接受68年左右的男士。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165号小姐姐来袭~~~</w:t>
      </w:r>
    </w:p>
    <w:p>
      <w:pPr>
        <w:spacing w:line="480" w:lineRule="auto" w:before="240" w:after="240"/>
        <w:jc w:val="center"/>
      </w:pPr>
      <w:r>
        <w:t>周女士</w:t>
      </w:r>
    </w:p>
    <w:p>
      <w:pPr>
        <w:spacing w:line="480" w:lineRule="auto" w:before="240" w:after="240"/>
        <w:jc w:val="center"/>
      </w:pPr>
      <w:r>
        <w:t>1967年</w:t>
      </w:r>
    </w:p>
    <w:p>
      <w:pPr>
        <w:spacing w:line="480" w:lineRule="auto" w:before="240" w:after="240"/>
        <w:jc w:val="center"/>
      </w:pPr>
      <w:r>
        <w:t>161CM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166号小姐姐来袭~~~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最大可接受77年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最大可接受77年，离异没有小孩的男士，希望对方相貌端正，有份稳定的职业。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167号小姐姐来袭~~~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1981年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可以接受未育的男士，希望对方本科学历，性格好。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168号小姐姐来袭~~~</w:t>
      </w:r>
    </w:p>
    <w:p>
      <w:pPr>
        <w:spacing w:line="480" w:lineRule="auto" w:before="240" w:after="240"/>
        <w:jc w:val="center"/>
      </w:pPr>
      <w:r>
        <w:t>杨小姐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研究生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希望对方性格好，在长沙有个稳定的收入。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169号小姐姐来袭~~~</w:t>
      </w:r>
    </w:p>
    <w:p>
      <w:pPr>
        <w:spacing w:line="480" w:lineRule="auto" w:before="240" w:after="240"/>
        <w:jc w:val="center"/>
      </w:pPr>
      <w:r>
        <w:t>邓小姐</w:t>
      </w:r>
    </w:p>
    <w:p>
      <w:pPr>
        <w:spacing w:line="480" w:lineRule="auto" w:before="240" w:after="240"/>
        <w:jc w:val="center"/>
      </w:pPr>
      <w:r>
        <w:t>1979年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是</w:t>
      </w:r>
    </w:p>
    <w:p>
      <w:pPr>
        <w:spacing w:line="480" w:lineRule="auto" w:before="240" w:after="240"/>
        <w:jc w:val="center"/>
      </w:pPr>
      <w:r>
        <w:t>最大69年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希望在长沙有房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170号小姐姐来袭~~~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1984年</w:t>
      </w:r>
    </w:p>
    <w:p>
      <w:pPr>
        <w:spacing w:line="480" w:lineRule="auto" w:before="240" w:after="240"/>
        <w:jc w:val="center"/>
      </w:pPr>
      <w:r>
        <w:t>155cm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最大76年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最大可接受1976年，165CM及以上的男士，大专及以上学历，离异无小孩的也可以。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171号小姐姐来袭~~~</w:t>
      </w:r>
    </w:p>
    <w:p>
      <w:pPr>
        <w:spacing w:line="480" w:lineRule="auto" w:before="240" w:after="240"/>
        <w:jc w:val="center"/>
      </w:pPr>
      <w:r>
        <w:t>刘小姐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157cm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希望男孩身高在168CM以上，大专及以上学历，在长沙有稳定的收入。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172号小姐姐来袭~~~</w:t>
      </w:r>
    </w:p>
    <w:p>
      <w:pPr>
        <w:spacing w:line="480" w:lineRule="auto" w:before="240" w:after="240"/>
        <w:jc w:val="center"/>
      </w:pPr>
      <w:r>
        <w:t>苏小姐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最大78年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希望对方在长沙有稳定工作或自己创业。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173号小姐姐来袭~~~</w:t>
      </w:r>
    </w:p>
    <w:p>
      <w:pPr>
        <w:spacing w:line="480" w:lineRule="auto" w:before="240" w:after="240"/>
        <w:jc w:val="center"/>
      </w:pPr>
      <w:r>
        <w:t>唐小姐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最大80年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最大可接受80年，172CM及以上的男士，本科及以上学历。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174号小姐姐来袭~~~</w:t>
      </w:r>
    </w:p>
    <w:p>
      <w:pPr>
        <w:spacing w:line="480" w:lineRule="auto" w:before="240" w:after="240"/>
        <w:jc w:val="center"/>
      </w:pPr>
      <w:r>
        <w:t>周小姐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希望男方体态匀称，相貌端正，本科及以上学历，性格阳光，有稳定收入。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175号小姐姐来袭~~~</w:t>
      </w:r>
    </w:p>
    <w:p>
      <w:pPr>
        <w:spacing w:line="480" w:lineRule="auto" w:before="240" w:after="240"/>
        <w:jc w:val="center"/>
      </w:pPr>
      <w:r>
        <w:t>曹女士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是</w:t>
      </w:r>
    </w:p>
    <w:p>
      <w:pPr>
        <w:spacing w:line="480" w:lineRule="auto" w:before="240" w:after="240"/>
        <w:jc w:val="center"/>
      </w:pPr>
      <w:r>
        <w:t>最大62年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最大可接受62年，168CM及以上，在长沙有退休金的男士。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176号小姐姐来袭~~~</w:t>
      </w:r>
    </w:p>
    <w:p>
      <w:pPr>
        <w:spacing w:line="480" w:lineRule="auto" w:before="240" w:after="240"/>
        <w:jc w:val="center"/>
      </w:pPr>
      <w:r>
        <w:t>刘女士</w:t>
      </w:r>
    </w:p>
    <w:p>
      <w:pPr>
        <w:spacing w:line="480" w:lineRule="auto" w:before="240" w:after="240"/>
        <w:jc w:val="center"/>
      </w:pPr>
      <w:r>
        <w:t>1966年</w:t>
      </w:r>
    </w:p>
    <w:p>
      <w:pPr>
        <w:spacing w:line="480" w:lineRule="auto" w:before="240" w:after="240"/>
        <w:jc w:val="center"/>
      </w:pPr>
      <w:r>
        <w:t>161cm</w:t>
      </w:r>
    </w:p>
    <w:p>
      <w:pPr>
        <w:spacing w:line="480" w:lineRule="auto" w:before="240" w:after="240"/>
        <w:jc w:val="center"/>
      </w:pPr>
      <w:r>
        <w:t>初中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无房</w:t>
      </w:r>
    </w:p>
    <w:p>
      <w:pPr>
        <w:spacing w:line="480" w:lineRule="auto" w:before="240" w:after="240"/>
        <w:jc w:val="center"/>
      </w:pPr>
      <w:r>
        <w:t>最大接受56年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最大可接受56年，168CM左右的男士，可以接受身边有小孩，只要男方性格好，有份养老收入就行。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177号小姐姐来袭~~~</w:t>
      </w:r>
    </w:p>
    <w:p>
      <w:pPr>
        <w:spacing w:line="480" w:lineRule="auto" w:before="240" w:after="240"/>
        <w:jc w:val="center"/>
      </w:pPr>
      <w:r>
        <w:t>彭女士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希望男方相貌端正，体态中等身材，小孩已自立，有房，倾向于找，最好是属虎、兔、马的男士。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178号小姐姐来袭~~~</w:t>
      </w:r>
    </w:p>
    <w:p>
      <w:pPr>
        <w:spacing w:line="480" w:lineRule="auto" w:before="240" w:after="240"/>
        <w:jc w:val="center"/>
      </w:pPr>
      <w:r>
        <w:t>黄小姐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希望对方身材匀称，不抽烟不嚼槟榔，相貌端正，本科及以上学历。性格开朗，有稳定收入6K及以上即可。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179号小姐姐来袭~~~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161cm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 xml:space="preserve">有房 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希望对方在170CM及以上，本科学历，有稳定职业的未婚男士。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180号小姐姐来袭~~~</w:t>
      </w:r>
    </w:p>
    <w:p>
      <w:pPr>
        <w:spacing w:line="480" w:lineRule="auto" w:before="240" w:after="240"/>
        <w:jc w:val="center"/>
      </w:pPr>
      <w:r>
        <w:t>谭小姐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希望对方身高173CM及以上，本科及以上学历。最好不要抽烟、赌博。</w:t>
        <w:br/>
        <w:br/>
        <w:br/>
        <w:br/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181号小姐姐来袭~~~</w:t>
      </w:r>
    </w:p>
    <w:p>
      <w:pPr>
        <w:spacing w:line="480" w:lineRule="auto" w:before="240" w:after="240"/>
        <w:jc w:val="center"/>
      </w:pPr>
      <w:r>
        <w:t>王小姐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 xml:space="preserve">有房 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希望男士身高在172CM及以上，本科学历的未婚男士。最好有稳定的收入。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182号小姐姐来袭~~~</w:t>
      </w:r>
    </w:p>
    <w:p>
      <w:pPr>
        <w:spacing w:line="480" w:lineRule="auto" w:before="240" w:after="240"/>
        <w:jc w:val="center"/>
      </w:pPr>
      <w:r>
        <w:t>肖小姐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最大可接受1984年，172CM及以上的男士，本科及以上学历的未婚男士，希望对方父母感情和睦。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183号小姐姐来袭~~~</w:t>
      </w:r>
    </w:p>
    <w:p>
      <w:pPr>
        <w:spacing w:line="480" w:lineRule="auto" w:before="240" w:after="240"/>
        <w:jc w:val="center"/>
      </w:pPr>
      <w:r>
        <w:t>李女士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 xml:space="preserve">最大可接受1958年，身高168CM及以上的先生。最好是有8K及以上的收入 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184号小姐姐来袭~~~</w:t>
      </w:r>
    </w:p>
    <w:p>
      <w:pPr>
        <w:spacing w:line="480" w:lineRule="auto" w:before="240" w:after="240"/>
        <w:jc w:val="center"/>
      </w:pPr>
      <w:r>
        <w:t>刘女士</w:t>
      </w:r>
    </w:p>
    <w:p>
      <w:pPr>
        <w:spacing w:line="480" w:lineRule="auto" w:before="240" w:after="240"/>
        <w:jc w:val="center"/>
      </w:pPr>
      <w:r>
        <w:t>1974年</w:t>
      </w:r>
    </w:p>
    <w:p>
      <w:pPr>
        <w:spacing w:line="480" w:lineRule="auto" w:before="240" w:after="240"/>
        <w:jc w:val="center"/>
      </w:pPr>
      <w:r>
        <w:t>159CM</w:t>
      </w:r>
    </w:p>
    <w:p>
      <w:pPr>
        <w:spacing w:line="480" w:lineRule="auto" w:before="240" w:after="240"/>
        <w:jc w:val="center"/>
      </w:pPr>
      <w:r>
        <w:t>中专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65年以下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最大可接受1965年，身高172CM的男士 大专及以上学历，性格温和，身边可以带小孩的男士。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185号小姐姐来袭~~~</w:t>
      </w:r>
    </w:p>
    <w:p>
      <w:pPr>
        <w:spacing w:line="480" w:lineRule="auto" w:before="240" w:after="240"/>
        <w:jc w:val="center"/>
      </w:pPr>
      <w:r>
        <w:t>肖女士</w:t>
      </w:r>
    </w:p>
    <w:p>
      <w:pPr>
        <w:spacing w:line="480" w:lineRule="auto" w:before="240" w:after="240"/>
        <w:jc w:val="center"/>
      </w:pPr>
      <w:r>
        <w:t>1971年</w:t>
      </w:r>
    </w:p>
    <w:p>
      <w:pPr>
        <w:spacing w:line="480" w:lineRule="auto" w:before="240" w:after="240"/>
        <w:jc w:val="center"/>
      </w:pPr>
      <w:r>
        <w:t>156CM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63年以下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最大可接受1963年，身边可带小孩的先生。最好已经定居长沙，收入稳定即可。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186号小姐姐来袭~~~</w:t>
      </w:r>
    </w:p>
    <w:p>
      <w:pPr>
        <w:spacing w:line="480" w:lineRule="auto" w:before="240" w:after="240"/>
        <w:jc w:val="center"/>
      </w:pPr>
      <w:r>
        <w:t>潘女士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未育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74年以下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最大可接受74年，体态匀称，身体健康，性格外向，可以接受身边带小孩的男士，定居长沙。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187号小姐姐来袭~~~</w:t>
      </w:r>
    </w:p>
    <w:p>
      <w:pPr>
        <w:spacing w:line="480" w:lineRule="auto" w:before="240" w:after="240"/>
        <w:jc w:val="center"/>
      </w:pPr>
      <w:r>
        <w:t>许女士</w:t>
      </w:r>
    </w:p>
    <w:p>
      <w:pPr>
        <w:spacing w:line="480" w:lineRule="auto" w:before="240" w:after="240"/>
        <w:jc w:val="center"/>
      </w:pPr>
      <w:r>
        <w:t>1979年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有房有车</w:t>
      </w:r>
    </w:p>
    <w:p>
      <w:pPr>
        <w:spacing w:line="480" w:lineRule="auto" w:before="240" w:after="240"/>
        <w:jc w:val="center"/>
      </w:pPr>
      <w:r>
        <w:t>69年以下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最大可以接受69年的先生，大专及以上学历，有包容心，定居长沙。最好小孩已经成年了。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188号小姐姐来袭~~~</w:t>
      </w:r>
    </w:p>
    <w:p>
      <w:pPr>
        <w:spacing w:line="480" w:lineRule="auto" w:before="240" w:after="240"/>
        <w:jc w:val="center"/>
      </w:pPr>
      <w:r>
        <w:t>张女士</w:t>
      </w:r>
    </w:p>
    <w:p>
      <w:pPr>
        <w:spacing w:line="480" w:lineRule="auto" w:before="240" w:after="240"/>
        <w:jc w:val="center"/>
      </w:pPr>
      <w:r>
        <w:t>1973年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63年以下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最大可接受1964年，身体健康，高中及以上学历，性格温和，可以接受身边带小孩的男士，男孩和女孩都可以，最好定居长沙。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189号小姐姐来袭~~~</w:t>
      </w:r>
    </w:p>
    <w:p>
      <w:pPr>
        <w:spacing w:line="480" w:lineRule="auto" w:before="240" w:after="240"/>
        <w:jc w:val="center"/>
      </w:pPr>
      <w:r>
        <w:t>张女士74年</w:t>
      </w:r>
    </w:p>
    <w:p>
      <w:pPr>
        <w:spacing w:line="480" w:lineRule="auto" w:before="240" w:after="240"/>
        <w:jc w:val="center"/>
      </w:pPr>
      <w:r>
        <w:t>1974年</w:t>
      </w:r>
    </w:p>
    <w:p>
      <w:pPr>
        <w:spacing w:line="480" w:lineRule="auto" w:before="240" w:after="240"/>
        <w:jc w:val="center"/>
      </w:pPr>
      <w:r>
        <w:t>166cm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丧偶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64年以下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最大可接受1964年，172CM及以上，大专及以上学历，性格外向。可以接受身边有小孩的先生，希望对方定居长沙，忌讳抽烟的男士。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190号小姐姐来袭~~~</w:t>
      </w:r>
    </w:p>
    <w:p>
      <w:pPr>
        <w:spacing w:line="480" w:lineRule="auto" w:before="240" w:after="240"/>
        <w:jc w:val="center"/>
      </w:pPr>
      <w:r>
        <w:t>陈小姐92年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161CM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1985年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最大可接受1985年，身高170CM及以上的，大专及以上的未婚男士。月收入3千以上即可。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191号小姐姐来袭~~~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希望对方本科及以上学历，有稳定的收入。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192号小姐姐来袭~~~</w:t>
      </w:r>
    </w:p>
    <w:p>
      <w:pPr>
        <w:spacing w:line="480" w:lineRule="auto" w:before="240" w:after="240"/>
        <w:jc w:val="center"/>
      </w:pPr>
      <w:r>
        <w:t>欧小姐</w:t>
      </w:r>
    </w:p>
    <w:p>
      <w:pPr>
        <w:spacing w:line="480" w:lineRule="auto" w:before="240" w:after="240"/>
        <w:jc w:val="center"/>
      </w:pPr>
      <w:r>
        <w:t>1994年</w:t>
      </w:r>
    </w:p>
    <w:p>
      <w:pPr>
        <w:spacing w:line="480" w:lineRule="auto" w:before="240" w:after="240"/>
        <w:jc w:val="center"/>
      </w:pPr>
      <w:r>
        <w:t>155CM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可购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最好是创业或者有稳定收入的未婚的男士。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193号小姐姐来袭~~~</w:t>
      </w:r>
    </w:p>
    <w:p>
      <w:pPr>
        <w:spacing w:line="480" w:lineRule="auto" w:before="240" w:after="240"/>
        <w:jc w:val="center"/>
      </w:pPr>
      <w:r>
        <w:t>赵小姐</w:t>
      </w:r>
    </w:p>
    <w:p>
      <w:pPr>
        <w:spacing w:line="480" w:lineRule="auto" w:before="240" w:after="240"/>
        <w:jc w:val="center"/>
      </w:pPr>
      <w:r>
        <w:t>1984年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1974年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最大可接受1974年、170CM及以上的男士。大专及以上学历，可以接受对方离异有小孩的男士。有份正当的事业，月薪最好要8000以上。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194号小姐姐来袭~~~</w:t>
      </w:r>
    </w:p>
    <w:p>
      <w:pPr>
        <w:spacing w:line="480" w:lineRule="auto" w:before="240" w:after="240"/>
        <w:jc w:val="center"/>
      </w:pPr>
      <w:r>
        <w:t>郭女士</w:t>
      </w:r>
    </w:p>
    <w:p>
      <w:pPr>
        <w:spacing w:line="480" w:lineRule="auto" w:before="240" w:after="240"/>
        <w:jc w:val="center"/>
      </w:pPr>
      <w:r>
        <w:t>1972年</w:t>
      </w:r>
    </w:p>
    <w:p>
      <w:pPr>
        <w:spacing w:line="480" w:lineRule="auto" w:before="240" w:after="240"/>
        <w:jc w:val="center"/>
      </w:pPr>
      <w:r>
        <w:t>159CM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有房有车</w:t>
      </w:r>
    </w:p>
    <w:p>
      <w:pPr>
        <w:spacing w:line="480" w:lineRule="auto" w:before="240" w:after="240"/>
        <w:jc w:val="center"/>
      </w:pPr>
      <w:r>
        <w:t>1960年及以下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最大可接受60年以下，性格体贴、包容，身边最好是带女孩的先生，已经定居长沙。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195号小姐姐来袭~~~</w:t>
      </w:r>
    </w:p>
    <w:p>
      <w:pPr>
        <w:spacing w:line="480" w:lineRule="auto" w:before="240" w:after="240"/>
        <w:jc w:val="center"/>
      </w:pPr>
      <w:r>
        <w:t>黄女士</w:t>
      </w:r>
    </w:p>
    <w:p>
      <w:pPr>
        <w:spacing w:line="480" w:lineRule="auto" w:before="240" w:after="240"/>
        <w:jc w:val="center"/>
      </w:pPr>
      <w:r>
        <w:t>1962年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有房有车</w:t>
      </w:r>
    </w:p>
    <w:p>
      <w:pPr>
        <w:spacing w:line="480" w:lineRule="auto" w:before="240" w:after="240"/>
        <w:jc w:val="center"/>
      </w:pPr>
      <w:r>
        <w:t>1954年及以下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最大可接受1954年的男士，可以接受对方有小孩，在长沙已经定居的男士。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196号小姐姐来袭~~~</w:t>
      </w:r>
    </w:p>
    <w:p>
      <w:pPr>
        <w:spacing w:line="480" w:lineRule="auto" w:before="240" w:after="240"/>
        <w:jc w:val="center"/>
      </w:pPr>
      <w:r>
        <w:t>李女士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研究生在读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1976年及以下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最大可接受1976年，身高170CM及以上，大专及以上学历，性格要好，可以接受身边带个小孩的男士。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197号小姐姐来袭~~~</w:t>
      </w:r>
    </w:p>
    <w:p>
      <w:pPr>
        <w:spacing w:line="480" w:lineRule="auto" w:before="240" w:after="240"/>
        <w:jc w:val="center"/>
      </w:pPr>
      <w:r>
        <w:t>王女士</w:t>
      </w:r>
    </w:p>
    <w:p>
      <w:pPr>
        <w:spacing w:line="480" w:lineRule="auto" w:before="240" w:after="240"/>
        <w:jc w:val="center"/>
      </w:pPr>
      <w:r>
        <w:t>1967年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1956年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最大可接受56年，170CM及以上的男士，性格要随和，可以接受对方有小孩，最好已经定居长沙。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198号小姐姐来袭~~~</w:t>
      </w:r>
    </w:p>
    <w:p>
      <w:pPr>
        <w:spacing w:line="480" w:lineRule="auto" w:before="240" w:after="240"/>
        <w:jc w:val="center"/>
      </w:pPr>
      <w:r>
        <w:t>周女士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157CM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离异未育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1970年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最大可接受70年，大专以上学历，可以接受身边有小孩的男士，最好月薪上万或者已经定居在长沙。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199号小姐姐来袭~~~</w:t>
      </w:r>
    </w:p>
    <w:p>
      <w:pPr>
        <w:spacing w:line="480" w:lineRule="auto" w:before="240" w:after="240"/>
        <w:jc w:val="center"/>
      </w:pPr>
      <w:r>
        <w:t>程小姐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155CM</w:t>
      </w:r>
    </w:p>
    <w:p>
      <w:pPr>
        <w:spacing w:line="480" w:lineRule="auto" w:before="240" w:after="240"/>
        <w:jc w:val="center"/>
      </w:pPr>
      <w:r>
        <w:t>在读硕士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1985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最大可接受1985年，170CM及以上，本科及以上学历，性格正直的未婚男孩。最好对方父母感情和睦，不是离异家庭。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200号小姐姐来袭~~~</w:t>
      </w:r>
    </w:p>
    <w:p>
      <w:pPr>
        <w:spacing w:line="480" w:lineRule="auto" w:before="240" w:after="240"/>
        <w:jc w:val="center"/>
      </w:pPr>
      <w:r>
        <w:t>邓小姐</w:t>
      </w:r>
    </w:p>
    <w:p>
      <w:pPr>
        <w:spacing w:line="480" w:lineRule="auto" w:before="240" w:after="240"/>
        <w:jc w:val="center"/>
      </w:pPr>
      <w:r>
        <w:t>1984年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最大1971年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最大可接受71年，170CM及以上，本科及以上学历的男士，婚姻状况接受未婚、离异未育均可。最好在长沙已定居，有稳定的收入。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201号小姐姐来袭~~~</w:t>
      </w:r>
    </w:p>
    <w:p>
      <w:pPr>
        <w:spacing w:line="480" w:lineRule="auto" w:before="240" w:after="240"/>
        <w:jc w:val="center"/>
      </w:pPr>
      <w:r>
        <w:t>傅小姐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有房有门面</w:t>
      </w:r>
    </w:p>
    <w:p>
      <w:pPr>
        <w:spacing w:line="480" w:lineRule="auto" w:before="240" w:after="240"/>
        <w:jc w:val="center"/>
      </w:pPr>
      <w:r>
        <w:t>1984年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最大可接受84年，体态匀称，相貌端正，性格大度、阳光的未婚男士，忌讳秃顶和驼背的男士。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202号小姐姐来袭~~~</w:t>
      </w:r>
    </w:p>
    <w:p>
      <w:pPr>
        <w:spacing w:line="480" w:lineRule="auto" w:before="240" w:after="240"/>
        <w:jc w:val="center"/>
      </w:pPr>
      <w:r>
        <w:t>高小姐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170CM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希望对方172CM及以上，本科及以上学历的未婚男士，最好是有稳定职业。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203号小姐姐来袭~~~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165CM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最大可接受80年，170CM及以上，本科及以上学历，性格温和上进的,未婚或者离异未育的男士。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204号小姐姐来袭~~~</w:t>
      </w:r>
    </w:p>
    <w:p>
      <w:pPr>
        <w:spacing w:line="480" w:lineRule="auto" w:before="240" w:after="240"/>
        <w:jc w:val="center"/>
      </w:pPr>
      <w:r>
        <w:t>肖小姐</w:t>
      </w:r>
    </w:p>
    <w:p>
      <w:pPr>
        <w:spacing w:line="480" w:lineRule="auto" w:before="240" w:after="240"/>
        <w:jc w:val="center"/>
      </w:pPr>
      <w:r>
        <w:t>1994年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最大可接受87年，身高172CM及以上，本科及以上学历的未婚男士。最好是有稳定的职业。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205号小姐姐来袭~~~</w:t>
      </w:r>
    </w:p>
    <w:p>
      <w:pPr>
        <w:spacing w:line="480" w:lineRule="auto" w:before="240" w:after="240"/>
        <w:jc w:val="center"/>
      </w:pPr>
      <w:r>
        <w:t>易小姐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有写字楼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最大可接受87年，170CM及以上，本科及以上学历，性格成熟稳重的未婚的男士。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206号小姐姐来袭~~~</w:t>
      </w:r>
    </w:p>
    <w:p>
      <w:pPr>
        <w:spacing w:line="480" w:lineRule="auto" w:before="240" w:after="240"/>
        <w:jc w:val="center"/>
      </w:pPr>
      <w:r>
        <w:t>汤女士</w:t>
      </w:r>
    </w:p>
    <w:p>
      <w:pPr>
        <w:spacing w:line="480" w:lineRule="auto" w:before="240" w:after="240"/>
        <w:jc w:val="center"/>
      </w:pPr>
      <w:r>
        <w:t>1964年</w:t>
      </w:r>
    </w:p>
    <w:p>
      <w:pPr>
        <w:spacing w:line="480" w:lineRule="auto" w:before="240" w:after="240"/>
        <w:jc w:val="center"/>
      </w:pPr>
      <w:r>
        <w:t>162CM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1955年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最大可接受55年，172CM及以上。身体健康，大专及以上学历的男士，最好是有稳定单位。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207号小姐姐来袭~~~</w:t>
      </w:r>
    </w:p>
    <w:p>
      <w:pPr>
        <w:spacing w:line="480" w:lineRule="auto" w:before="240" w:after="240"/>
        <w:jc w:val="center"/>
      </w:pPr>
      <w:r>
        <w:t>王女士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170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1980年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最大可接受80年，169CM及以上，性格温和，长沙有房的男士。</w:t>
        <w:br/>
        <w:br/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208号小姐姐来袭~~~</w:t>
      </w:r>
    </w:p>
    <w:p>
      <w:pPr>
        <w:spacing w:line="480" w:lineRule="auto" w:before="240" w:after="240"/>
        <w:jc w:val="center"/>
      </w:pPr>
      <w:r>
        <w:t>赖小姐</w:t>
      </w:r>
    </w:p>
    <w:p>
      <w:pPr>
        <w:spacing w:line="480" w:lineRule="auto" w:before="240" w:after="240"/>
        <w:jc w:val="center"/>
      </w:pPr>
      <w:r>
        <w:t>1994年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硕士在职在读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1984年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最大可接受84年，170CM或以上，本科及以上学历的未婚男士，月收入1万即可。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209号小姐姐来袭~~~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1982年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最大可接受82年，173CM及以上，性格开朗的先生。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210号小姐姐来袭~~~</w:t>
      </w:r>
    </w:p>
    <w:p>
      <w:pPr>
        <w:spacing w:line="480" w:lineRule="auto" w:before="240" w:after="240"/>
        <w:jc w:val="center"/>
      </w:pPr>
      <w:r>
        <w:t>彭小姐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1980年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最大可接受80年，170CM及以上，大专及以上的未婚男士。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211号小姐姐来袭~~~</w:t>
      </w:r>
    </w:p>
    <w:p>
      <w:pPr>
        <w:spacing w:line="480" w:lineRule="auto" w:before="240" w:after="240"/>
        <w:jc w:val="center"/>
      </w:pPr>
      <w:r>
        <w:t>苏小姐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161CM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 xml:space="preserve">希望男士168CM及以上，本科学历，有担当的未婚男士，希望男士收入8k 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212号小姐姐来袭~~~</w:t>
      </w:r>
    </w:p>
    <w:p>
      <w:pPr>
        <w:spacing w:line="480" w:lineRule="auto" w:before="240" w:after="240"/>
        <w:jc w:val="center"/>
      </w:pPr>
      <w:r>
        <w:t>吴小姐88年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无房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希望男士170CM及以上，相貌一般即可。大专及以上学历，性格善良的未婚男士。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213号小姐姐来袭~~~</w:t>
      </w:r>
    </w:p>
    <w:p>
      <w:pPr>
        <w:spacing w:line="480" w:lineRule="auto" w:before="240" w:after="240"/>
        <w:jc w:val="center"/>
      </w:pPr>
      <w:r>
        <w:t>肖小姐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研究生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希望男士身高170CM及以上，本科及以上学历的未婚的男士，最好已经定居长沙。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214号小姐姐来袭~~~</w:t>
      </w:r>
    </w:p>
    <w:p>
      <w:pPr>
        <w:spacing w:line="480" w:lineRule="auto" w:before="240" w:after="240"/>
        <w:jc w:val="center"/>
      </w:pPr>
      <w:r>
        <w:t>阳小姐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希望男士170CM及以上 不要太瘦，本科及以上学历，有责任心、踏实的未婚男士。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215号小姐姐来袭~~~</w:t>
      </w:r>
    </w:p>
    <w:p>
      <w:pPr>
        <w:spacing w:line="480" w:lineRule="auto" w:before="240" w:after="240"/>
        <w:jc w:val="center"/>
      </w:pPr>
      <w:r>
        <w:t>谢女士</w:t>
      </w:r>
    </w:p>
    <w:p>
      <w:pPr>
        <w:spacing w:line="480" w:lineRule="auto" w:before="240" w:after="240"/>
        <w:jc w:val="center"/>
      </w:pPr>
      <w:r>
        <w:t>1979年</w:t>
      </w:r>
    </w:p>
    <w:p>
      <w:pPr>
        <w:spacing w:line="480" w:lineRule="auto" w:before="240" w:after="240"/>
        <w:jc w:val="center"/>
      </w:pPr>
      <w:r>
        <w:t>166CM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1969年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最大可接受69年，170CM及以上，大专及以上学历，可接受身边带小孩的先生，希望男士最好在长沙有房。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216号小姐姐来袭~~~</w:t>
      </w:r>
    </w:p>
    <w:p>
      <w:pPr>
        <w:spacing w:line="480" w:lineRule="auto" w:before="240" w:after="240"/>
        <w:jc w:val="center"/>
      </w:pPr>
      <w:r>
        <w:t>胡小姐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160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可购</w:t>
      </w:r>
    </w:p>
    <w:p>
      <w:pPr>
        <w:spacing w:line="480" w:lineRule="auto" w:before="240" w:after="240"/>
        <w:jc w:val="center"/>
      </w:pPr>
      <w:r>
        <w:t>85年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最大可接受85年，本科学历的未婚男士。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217号小姐姐来袭~~~</w:t>
      </w:r>
    </w:p>
    <w:p>
      <w:pPr>
        <w:spacing w:line="480" w:lineRule="auto" w:before="240" w:after="240"/>
        <w:jc w:val="center"/>
      </w:pPr>
      <w:r>
        <w:t>黎小姐</w:t>
      </w:r>
    </w:p>
    <w:p>
      <w:pPr>
        <w:spacing w:line="480" w:lineRule="auto" w:before="240" w:after="240"/>
        <w:jc w:val="center"/>
      </w:pPr>
      <w:r>
        <w:t>1995年</w:t>
      </w:r>
    </w:p>
    <w:p>
      <w:pPr>
        <w:spacing w:line="480" w:lineRule="auto" w:before="240" w:after="240"/>
        <w:jc w:val="center"/>
      </w:pPr>
      <w:r>
        <w:t>157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与父母同住</w:t>
      </w:r>
    </w:p>
    <w:p>
      <w:pPr>
        <w:spacing w:line="480" w:lineRule="auto" w:before="240" w:after="240"/>
        <w:jc w:val="center"/>
      </w:pPr>
      <w:r>
        <w:t>86年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最大可接受86年，相貌端正，本科以上学历，性格开朗的未婚男士。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218号小姐姐来袭~~~</w:t>
      </w:r>
    </w:p>
    <w:p>
      <w:pPr>
        <w:spacing w:line="480" w:lineRule="auto" w:before="240" w:after="240"/>
        <w:jc w:val="center"/>
      </w:pPr>
      <w:r>
        <w:t>李小姐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168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85年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希望男方人靠谱，本科及以上学历，最大可接受85年的未婚男士。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219号小姐姐来袭~~~</w:t>
      </w:r>
    </w:p>
    <w:p>
      <w:pPr>
        <w:spacing w:line="480" w:lineRule="auto" w:before="240" w:after="240"/>
        <w:jc w:val="center"/>
      </w:pPr>
      <w:r>
        <w:t>林小姐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162</w:t>
      </w:r>
    </w:p>
    <w:p>
      <w:pPr>
        <w:spacing w:line="480" w:lineRule="auto" w:before="240" w:after="240"/>
        <w:jc w:val="center"/>
      </w:pPr>
      <w:r>
        <w:t>在职研究生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希望对方身高在168CM及以上，本科学历的未婚男士，忌讳秃头的男士。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220号小姐姐来袭~~~</w:t>
      </w:r>
    </w:p>
    <w:p>
      <w:pPr>
        <w:spacing w:line="480" w:lineRule="auto" w:before="240" w:after="240"/>
        <w:jc w:val="center"/>
      </w:pPr>
      <w:r>
        <w:t>谢小姐</w:t>
      </w:r>
    </w:p>
    <w:p>
      <w:pPr>
        <w:spacing w:line="480" w:lineRule="auto" w:before="240" w:after="240"/>
        <w:jc w:val="center"/>
      </w:pPr>
      <w:r>
        <w:t>1991年</w:t>
      </w:r>
    </w:p>
    <w:p>
      <w:pPr>
        <w:spacing w:line="480" w:lineRule="auto" w:before="240" w:after="240"/>
        <w:jc w:val="center"/>
      </w:pPr>
      <w:r>
        <w:t>165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希望对方身高170CM及以上，大专及以上学历的未婚男士。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221号小姐姐来袭~~~</w:t>
      </w:r>
    </w:p>
    <w:p>
      <w:pPr>
        <w:spacing w:line="480" w:lineRule="auto" w:before="240" w:after="240"/>
        <w:jc w:val="center"/>
      </w:pPr>
      <w:r>
        <w:t>付女士</w:t>
      </w:r>
    </w:p>
    <w:p>
      <w:pPr>
        <w:spacing w:line="480" w:lineRule="auto" w:before="240" w:after="240"/>
        <w:jc w:val="center"/>
      </w:pPr>
      <w:r>
        <w:t>1974年</w:t>
      </w:r>
    </w:p>
    <w:p>
      <w:pPr>
        <w:spacing w:line="480" w:lineRule="auto" w:before="240" w:after="240"/>
        <w:jc w:val="center"/>
      </w:pPr>
      <w:r>
        <w:t>158</w:t>
      </w:r>
    </w:p>
    <w:p>
      <w:pPr>
        <w:spacing w:line="480" w:lineRule="auto" w:before="240" w:after="240"/>
        <w:jc w:val="center"/>
      </w:pPr>
      <w:r>
        <w:t>高中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希望男士性格大度，可以接受对方身边带小孩的男士，在长沙有稳定的收入。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222号小姐姐来袭~~~</w:t>
      </w:r>
    </w:p>
    <w:p>
      <w:pPr>
        <w:spacing w:line="480" w:lineRule="auto" w:before="240" w:after="240"/>
        <w:jc w:val="center"/>
      </w:pPr>
      <w:r>
        <w:t>宋女士</w:t>
      </w:r>
    </w:p>
    <w:p>
      <w:pPr>
        <w:spacing w:line="480" w:lineRule="auto" w:before="240" w:after="240"/>
        <w:jc w:val="center"/>
      </w:pPr>
      <w:r>
        <w:t>1967年</w:t>
      </w:r>
    </w:p>
    <w:p>
      <w:pPr>
        <w:spacing w:line="480" w:lineRule="auto" w:before="240" w:after="240"/>
        <w:jc w:val="center"/>
      </w:pPr>
      <w:r>
        <w:t>162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59年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最大可接受59年，希望男士性格温和、有责任心，有稳定的职业或退休金即可。</w:t>
      </w:r>
    </w:p>
    <w:p>
      <w:pPr>
        <w:spacing w:line="480" w:lineRule="auto" w:before="240" w:after="240"/>
        <w:jc w:val="center"/>
      </w:pPr>
      <w:r>
        <w:t>性格温和，爱好唱歌、散步、阅读，无不良嗜好，有一女儿已经工作。最大可接受59年，希望男士性格温和、有责任心，有稳定的职业或退休金即可。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223号小姐姐来袭~~~</w:t>
      </w:r>
    </w:p>
    <w:p>
      <w:pPr>
        <w:spacing w:line="480" w:lineRule="auto" w:before="240" w:after="240"/>
        <w:jc w:val="center"/>
      </w:pPr>
      <w:r>
        <w:t>杨女士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165</w:t>
      </w:r>
    </w:p>
    <w:p>
      <w:pPr>
        <w:spacing w:line="480" w:lineRule="auto" w:before="240" w:after="240"/>
        <w:jc w:val="center"/>
      </w:pPr>
      <w:r>
        <w:t>985硕士</w:t>
      </w:r>
    </w:p>
    <w:p>
      <w:pPr>
        <w:spacing w:line="480" w:lineRule="auto" w:before="240" w:after="240"/>
        <w:jc w:val="center"/>
      </w:pPr>
      <w:r>
        <w:t>短婚未育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82年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希望对方真诚善良，身体健康，有责任担当，孝顺父母，积极进取，为人大气随和，性格开朗，个头比我高，穿着打扮简洁整齐即可，最好不抽烟。</w:t>
      </w:r>
    </w:p>
    <w:p>
      <w:pPr>
        <w:spacing w:line="480" w:lineRule="auto" w:before="240" w:after="240"/>
        <w:jc w:val="center"/>
      </w:pPr>
      <w:r>
        <w:t>985硕士学位毕业，中共党员，长相端庄大方，体型匀称，不爱浓妆艳抹，为人淳朴善良，责任心强，家庭观念重，克己勤勉。就业于央企在编，有房，月薪1w+。父亲国企退休，母亲事业单位在编。独生女。希望对方真诚善良，身体健康，有责任担当，孝顺父母，积极进取，为人大气随和，性格开朗，个头比我高，穿着打扮简洁整齐即可，最好不抽烟。</w:t>
      </w: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224号小姐姐来袭~~~</w:t>
      </w:r>
    </w:p>
    <w:p>
      <w:pPr>
        <w:spacing w:line="480" w:lineRule="auto" w:before="240" w:after="240"/>
        <w:jc w:val="center"/>
      </w:pPr>
      <w:r>
        <w:t>马小姐</w:t>
      </w:r>
    </w:p>
    <w:p>
      <w:pPr>
        <w:spacing w:line="480" w:lineRule="auto" w:before="240" w:after="240"/>
        <w:jc w:val="center"/>
      </w:pPr>
      <w:r>
        <w:t>1992年</w:t>
      </w:r>
    </w:p>
    <w:p>
      <w:pPr>
        <w:spacing w:line="480" w:lineRule="auto" w:before="240" w:after="240"/>
        <w:jc w:val="center"/>
      </w:pPr>
      <w:r>
        <w:t>160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85年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希望对方身高172CM及以上，本科及以上学历、收入8k左右的男士。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225号小姐姐来袭~~~</w:t>
      </w:r>
    </w:p>
    <w:p>
      <w:pPr>
        <w:spacing w:line="480" w:lineRule="auto" w:before="240" w:after="240"/>
        <w:jc w:val="center"/>
      </w:pPr>
      <w:r>
        <w:t>马小姐96年</w:t>
      </w:r>
    </w:p>
    <w:p>
      <w:pPr>
        <w:spacing w:line="480" w:lineRule="auto" w:before="240" w:after="240"/>
        <w:jc w:val="center"/>
      </w:pPr>
      <w:r>
        <w:t>1996年</w:t>
      </w:r>
    </w:p>
    <w:p>
      <w:pPr>
        <w:spacing w:line="480" w:lineRule="auto" w:before="240" w:after="240"/>
        <w:jc w:val="center"/>
      </w:pPr>
      <w:r>
        <w:t>164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88年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最大可接受88年，本科及以上学历的男士，有稳定的收入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226号小姐姐来袭~~~</w:t>
      </w:r>
    </w:p>
    <w:p>
      <w:pPr>
        <w:spacing w:line="480" w:lineRule="auto" w:before="240" w:after="240"/>
        <w:jc w:val="center"/>
      </w:pPr>
      <w:r>
        <w:t>王小姐</w:t>
      </w:r>
    </w:p>
    <w:p>
      <w:pPr>
        <w:spacing w:line="480" w:lineRule="auto" w:before="240" w:after="240"/>
        <w:jc w:val="center"/>
      </w:pPr>
      <w:r>
        <w:t>1989年</w:t>
      </w:r>
    </w:p>
    <w:p>
      <w:pPr>
        <w:spacing w:line="480" w:lineRule="auto" w:before="240" w:after="240"/>
        <w:jc w:val="center"/>
      </w:pPr>
      <w:r>
        <w:t>158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81年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希望对方身高170CM及以上。本科及以上学历的未婚男士，有稳定的工作。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227号小姐姐来袭~~~</w:t>
      </w:r>
    </w:p>
    <w:p>
      <w:pPr>
        <w:spacing w:line="480" w:lineRule="auto" w:before="240" w:after="240"/>
        <w:jc w:val="center"/>
      </w:pPr>
      <w:r>
        <w:t>张小姐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162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85年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最大可接受1985年，大专及以上学历的未婚男士，希望对方性格开朗。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228号小姐姐来袭~~~</w:t>
      </w:r>
    </w:p>
    <w:p>
      <w:pPr>
        <w:spacing w:line="480" w:lineRule="auto" w:before="240" w:after="240"/>
        <w:jc w:val="center"/>
      </w:pPr>
      <w:r>
        <w:t>徐女士</w:t>
      </w:r>
    </w:p>
    <w:p>
      <w:pPr>
        <w:spacing w:line="480" w:lineRule="auto" w:before="240" w:after="240"/>
        <w:jc w:val="center"/>
      </w:pPr>
      <w:r>
        <w:t>1971年</w:t>
      </w:r>
    </w:p>
    <w:p>
      <w:pPr>
        <w:spacing w:line="480" w:lineRule="auto" w:before="240" w:after="240"/>
        <w:jc w:val="center"/>
      </w:pPr>
      <w:r>
        <w:t>162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60年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最大可接受60年，170CM及以上，五官端正，上进、稳重的男士。可以接受身边带小孩，已经定居长沙的先生。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229号小姐姐来袭~~~</w:t>
      </w:r>
    </w:p>
    <w:p>
      <w:pPr>
        <w:spacing w:line="480" w:lineRule="auto" w:before="240" w:after="240"/>
        <w:jc w:val="center"/>
      </w:pPr>
      <w:r>
        <w:t>杨女士88年</w:t>
      </w:r>
    </w:p>
    <w:p>
      <w:pPr>
        <w:spacing w:line="480" w:lineRule="auto" w:before="240" w:after="240"/>
        <w:jc w:val="center"/>
      </w:pPr>
      <w:r>
        <w:t>1988年</w:t>
      </w:r>
    </w:p>
    <w:p>
      <w:pPr>
        <w:spacing w:line="480" w:lineRule="auto" w:before="240" w:after="240"/>
        <w:jc w:val="center"/>
      </w:pPr>
      <w:r>
        <w:t>165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离异未育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最大可接受78年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希望对方身高172CM左右，本科及以上学历的离异未育或者未婚的男士，不抽烟的男士。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230号小姐姐来袭~~~</w:t>
      </w:r>
    </w:p>
    <w:p>
      <w:pPr>
        <w:spacing w:line="480" w:lineRule="auto" w:before="240" w:after="240"/>
        <w:jc w:val="center"/>
      </w:pPr>
      <w:r>
        <w:t>詹女士</w:t>
      </w:r>
    </w:p>
    <w:p>
      <w:pPr>
        <w:spacing w:line="480" w:lineRule="auto" w:before="240" w:after="240"/>
        <w:jc w:val="center"/>
      </w:pPr>
      <w:r>
        <w:t>1962年</w:t>
      </w:r>
    </w:p>
    <w:p>
      <w:pPr>
        <w:spacing w:line="480" w:lineRule="auto" w:before="240" w:after="240"/>
        <w:jc w:val="center"/>
      </w:pPr>
      <w:r>
        <w:t>165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55年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最大可接受1955年，170CM及以上，身体健康，性格温和的男士。可以接受身边带小孩，长沙有房的男士。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231号小姐姐来袭~~~</w:t>
      </w:r>
    </w:p>
    <w:p>
      <w:pPr>
        <w:spacing w:line="480" w:lineRule="auto" w:before="240" w:after="240"/>
        <w:jc w:val="center"/>
      </w:pPr>
      <w:r>
        <w:t>邓女士</w:t>
      </w:r>
    </w:p>
    <w:p>
      <w:pPr>
        <w:spacing w:line="480" w:lineRule="auto" w:before="240" w:after="240"/>
        <w:jc w:val="center"/>
      </w:pPr>
      <w:r>
        <w:t>1986年</w:t>
      </w:r>
    </w:p>
    <w:p>
      <w:pPr>
        <w:spacing w:line="480" w:lineRule="auto" w:before="240" w:after="240"/>
        <w:jc w:val="center"/>
      </w:pPr>
      <w:r>
        <w:t>163cm</w:t>
      </w:r>
    </w:p>
    <w:p>
      <w:pPr>
        <w:spacing w:line="480" w:lineRule="auto" w:before="240" w:after="240"/>
        <w:jc w:val="center"/>
      </w:pPr>
      <w:r>
        <w:t>本科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80年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最大可接受80年，身高170CM及以上，可以接受有个女儿的男士，最好有稳定的职业。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232号小姐姐来袭~~~</w:t>
      </w:r>
    </w:p>
    <w:p>
      <w:pPr>
        <w:spacing w:line="480" w:lineRule="auto" w:before="240" w:after="240"/>
        <w:jc w:val="center"/>
      </w:pPr>
      <w:r>
        <w:t>林女士</w:t>
      </w:r>
    </w:p>
    <w:p>
      <w:pPr>
        <w:spacing w:line="480" w:lineRule="auto" w:before="240" w:after="240"/>
        <w:jc w:val="center"/>
      </w:pPr>
      <w:r>
        <w:t>1987年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未育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已购房</w:t>
      </w:r>
    </w:p>
    <w:p>
      <w:pPr>
        <w:spacing w:line="480" w:lineRule="auto" w:before="240" w:after="240"/>
        <w:jc w:val="center"/>
      </w:pPr>
      <w:r>
        <w:t>76年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最大可接受76年，170CM及以上，本科及以上的男士。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233号小姐姐来袭~~~</w:t>
      </w:r>
    </w:p>
    <w:p>
      <w:pPr>
        <w:spacing w:line="480" w:lineRule="auto" w:before="240" w:after="240"/>
        <w:jc w:val="center"/>
      </w:pPr>
      <w:r>
        <w:t>陈小姐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164CM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81年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最大年龄接受81年，170CM及以上，大专及以上学历，性格开朗、脾气好，品性善良的未婚男士。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234号小姐姐来袭~~~</w:t>
      </w:r>
    </w:p>
    <w:p>
      <w:pPr>
        <w:spacing w:line="480" w:lineRule="auto" w:before="240" w:after="240"/>
        <w:jc w:val="center"/>
      </w:pPr>
      <w:r>
        <w:t>易小姐</w:t>
      </w:r>
    </w:p>
    <w:p>
      <w:pPr>
        <w:spacing w:line="480" w:lineRule="auto" w:before="240" w:after="240"/>
        <w:jc w:val="center"/>
      </w:pPr>
      <w:r>
        <w:t>1993年</w:t>
      </w:r>
    </w:p>
    <w:p>
      <w:pPr>
        <w:spacing w:line="480" w:lineRule="auto" w:before="240" w:after="240"/>
        <w:jc w:val="center"/>
      </w:pPr>
      <w:r>
        <w:t>158CM</w:t>
      </w:r>
    </w:p>
    <w:p>
      <w:pPr>
        <w:spacing w:line="480" w:lineRule="auto" w:before="240" w:after="240"/>
        <w:jc w:val="center"/>
      </w:pPr>
      <w:r>
        <w:t>研究生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86年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最大可接受86年，不太胖，本科及以上学历的未婚男士，希望对方有责任感，最好已经定居长沙。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235号小姐姐来袭~~~</w:t>
      </w:r>
    </w:p>
    <w:p>
      <w:pPr>
        <w:spacing w:line="480" w:lineRule="auto" w:before="240" w:after="240"/>
        <w:jc w:val="center"/>
      </w:pPr>
      <w:r>
        <w:t>曾女士</w:t>
      </w:r>
    </w:p>
    <w:p>
      <w:pPr>
        <w:spacing w:line="480" w:lineRule="auto" w:before="240" w:after="240"/>
        <w:jc w:val="center"/>
      </w:pPr>
      <w:r>
        <w:t>1952年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丧偶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40年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最大可接受40年，性格好的男士，在长沙有房，5000左右的退休工资。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236号小姐姐来袭~~~</w:t>
      </w:r>
    </w:p>
    <w:p>
      <w:pPr>
        <w:spacing w:line="480" w:lineRule="auto" w:before="240" w:after="240"/>
        <w:jc w:val="center"/>
      </w:pPr>
      <w:r>
        <w:t>陈女士</w:t>
      </w:r>
    </w:p>
    <w:p>
      <w:pPr>
        <w:spacing w:line="480" w:lineRule="auto" w:before="240" w:after="240"/>
        <w:jc w:val="center"/>
      </w:pPr>
      <w:r>
        <w:t>1962年</w:t>
      </w:r>
    </w:p>
    <w:p>
      <w:pPr>
        <w:spacing w:line="480" w:lineRule="auto" w:before="240" w:after="240"/>
        <w:jc w:val="center"/>
      </w:pPr>
      <w:r>
        <w:t>160CM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离异</w:t>
      </w:r>
    </w:p>
    <w:p>
      <w:pPr>
        <w:spacing w:line="480" w:lineRule="auto" w:before="240" w:after="240"/>
        <w:jc w:val="center"/>
      </w:pPr>
      <w:r>
        <w:t>有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50年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最大可接受50年，170CM左右，在长沙有房的男士。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237号小姐姐来袭~~~</w:t>
      </w:r>
    </w:p>
    <w:p>
      <w:pPr>
        <w:spacing w:line="480" w:lineRule="auto" w:before="240" w:after="240"/>
        <w:jc w:val="center"/>
      </w:pPr>
      <w:r>
        <w:t>黄小姐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160</w:t>
      </w:r>
    </w:p>
    <w:p>
      <w:pPr>
        <w:spacing w:line="480" w:lineRule="auto" w:before="240" w:after="240"/>
        <w:jc w:val="center"/>
      </w:pPr>
      <w:r>
        <w:t>硕士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希望男士身高170CM及以上，本科及以上学历，性格外向的未婚男士。已经定居长沙。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238号小姐姐来袭~~~</w:t>
      </w:r>
    </w:p>
    <w:p>
      <w:pPr>
        <w:spacing w:line="480" w:lineRule="auto" w:before="240" w:after="240"/>
        <w:jc w:val="center"/>
      </w:pPr>
      <w:r>
        <w:t>王小姐</w:t>
      </w:r>
    </w:p>
    <w:p>
      <w:pPr>
        <w:spacing w:line="480" w:lineRule="auto" w:before="240" w:after="240"/>
        <w:jc w:val="center"/>
      </w:pPr>
      <w:r>
        <w:t>1995年</w:t>
      </w:r>
    </w:p>
    <w:p>
      <w:pPr>
        <w:spacing w:line="480" w:lineRule="auto" w:before="240" w:after="240"/>
        <w:jc w:val="center"/>
      </w:pPr>
      <w:r>
        <w:t>158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t>长沙或者深圳</w:t>
      </w:r>
    </w:p>
    <w:p>
      <w:pPr>
        <w:spacing w:line="480" w:lineRule="auto" w:before="240" w:after="240"/>
        <w:jc w:val="center"/>
      </w:pPr>
      <w:r>
        <w:t>希望男士体态不要太胖，本科及以上学历，性格不要暴躁的未婚男士，年薪在15万左右。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  <w:spacing w:line="480" w:lineRule="auto" w:before="240" w:after="240"/>
        <w:jc w:val="center"/>
      </w:pPr>
      <w:r>
        <w:t>239号小姐姐来袭~~~</w:t>
      </w:r>
    </w:p>
    <w:p>
      <w:pPr>
        <w:spacing w:line="480" w:lineRule="auto" w:before="240" w:after="240"/>
        <w:jc w:val="center"/>
      </w:pPr>
      <w:r>
        <w:t>欧小姐</w:t>
      </w:r>
    </w:p>
    <w:p>
      <w:pPr>
        <w:spacing w:line="480" w:lineRule="auto" w:before="240" w:after="240"/>
        <w:jc w:val="center"/>
      </w:pPr>
      <w:r>
        <w:t>1990年</w:t>
      </w:r>
    </w:p>
    <w:p>
      <w:pPr>
        <w:spacing w:line="480" w:lineRule="auto" w:before="240" w:after="240"/>
        <w:jc w:val="center"/>
      </w:pPr>
      <w:r>
        <w:t>164</w:t>
      </w:r>
    </w:p>
    <w:p>
      <w:pPr>
        <w:spacing w:line="480" w:lineRule="auto" w:before="240" w:after="240"/>
        <w:jc w:val="center"/>
      </w:pPr>
      <w:r>
        <w:t>大专</w:t>
      </w:r>
    </w:p>
    <w:p>
      <w:pPr>
        <w:spacing w:line="480" w:lineRule="auto" w:before="240" w:after="240"/>
        <w:jc w:val="center"/>
      </w:pPr>
      <w:r>
        <w:t>未婚</w:t>
      </w:r>
    </w:p>
    <w:p>
      <w:pPr>
        <w:spacing w:line="480" w:lineRule="auto" w:before="240" w:after="240"/>
        <w:jc w:val="center"/>
      </w:pPr>
      <w:r>
        <w:t>无</w:t>
      </w:r>
    </w:p>
    <w:p>
      <w:pPr>
        <w:spacing w:line="480" w:lineRule="auto" w:before="240" w:after="240"/>
        <w:jc w:val="center"/>
      </w:pPr>
      <w:r>
        <w:t>有房</w:t>
      </w:r>
    </w:p>
    <w:p>
      <w:pPr>
        <w:spacing w:line="480" w:lineRule="auto" w:before="240" w:after="240"/>
        <w:jc w:val="center"/>
      </w:pPr>
      <w:r>
        <w:t>84年</w:t>
      </w:r>
    </w:p>
    <w:p>
      <w:pPr>
        <w:spacing w:line="480" w:lineRule="auto" w:before="240" w:after="240"/>
        <w:jc w:val="center"/>
      </w:pPr>
      <w:r>
        <w:t>长沙</w:t>
      </w:r>
    </w:p>
    <w:p>
      <w:pPr>
        <w:spacing w:line="480" w:lineRule="auto" w:before="240" w:after="240"/>
        <w:jc w:val="center"/>
      </w:pPr>
      <w:r>
        <w:t>最大接受84年，170CM及以上，身体健康，无暴力倾向的未婚男士，已经定居长沙，希望对方思想成熟。</w:t>
      </w:r>
    </w:p>
    <w:p>
      <w:pPr>
        <w:spacing w:line="480" w:lineRule="auto" w:before="240" w:after="240"/>
        <w:jc w:val="center"/>
      </w:pPr>
    </w:p>
    <w:p>
      <w:pPr>
        <w:spacing w:line="480" w:lineRule="auto" w:before="240" w:after="240"/>
        <w:jc w:val="center"/>
      </w:pPr>
      <w:r>
        <w:br w:type="page"/>
      </w:r>
    </w:p>
    <w:p>
      <w:pPr>
        <w:pStyle w:val="Heading1"/>
      </w:pPr>
      <w:r>
        <w:t>240号小姐姐来袭~~~</w:t>
      </w:r>
    </w:p>
    <w:p>
      <w:r>
        <w:t>胡女士</w:t>
      </w:r>
    </w:p>
    <w:p>
      <w:r>
        <w:t>1988年</w:t>
      </w:r>
    </w:p>
    <w:p>
      <w:r>
        <w:t>162</w:t>
      </w:r>
    </w:p>
    <w:p>
      <w:r>
        <w:t>大专</w:t>
      </w:r>
    </w:p>
    <w:p>
      <w:r>
        <w:t>离异</w:t>
      </w:r>
    </w:p>
    <w:p>
      <w:r>
        <w:t>无</w:t>
      </w:r>
    </w:p>
    <w:p>
      <w:r>
        <w:t>无</w:t>
      </w:r>
    </w:p>
    <w:p>
      <w:r>
        <w:t>76年以下</w:t>
      </w:r>
    </w:p>
    <w:p>
      <w:r>
        <w:t>长沙</w:t>
      </w:r>
    </w:p>
    <w:p>
      <w:r>
        <w:t>最大可接受76年，165CM及以上，体态不太胖，大专及以上学历的男士。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