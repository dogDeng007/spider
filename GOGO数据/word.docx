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团生菜 3.0 5.0 4.0</w:t>
        <w:br/>
        <w:t>宁玉草莓 22.0 23.0 22.5</w:t>
        <w:br/>
        <w:t>苋菜 2.5 3.0 2.75</w:t>
        <w:br/>
        <w:t>菊花菜 3.0 4.0 3.5</w:t>
        <w:br/>
        <w:t>青蒜 4.0 4.5 4.25</w:t>
        <w:br/>
        <w:t>板栗南瓜 1.4 1.5 1.45</w:t>
        <w:br/>
        <w:t>酥梨 1.5 1.8 1.65</w:t>
        <w:br/>
        <w:t>库尔勒香梨 3.5 4.3 3.9</w:t>
        <w:br/>
        <w:t>广茄 3.0 4.5 3.75</w:t>
        <w:br/>
        <w:t>线茄 4.0 6.0 5.0</w:t>
        <w:br/>
        <w:t>土豆 0.75 0.9 0.83</w:t>
        <w:br/>
        <w:t>土豆 0.9 1.2 1.05</w:t>
        <w:br/>
        <w:t>散叶生菜 2.5 3.0 2.75</w:t>
        <w:br/>
        <w:t>罗马生菜 2.6 3.0 2.8</w:t>
        <w:br/>
        <w:t>人参果 3.5 5.0 4.25</w:t>
        <w:br/>
        <w:t>火龙果 2.0 6.0 4.0</w:t>
        <w:br/>
        <w:t>黄心菜 3.5 4.5 4.0</w:t>
        <w:br/>
        <w:t>青蒜 4.0 4.5 4.25</w:t>
        <w:br/>
        <w:t>平菇 2.5 3.0 2.75</w:t>
        <w:br/>
        <w:t>南北瓜 0.7 0.8 0.75</w:t>
        <w:br/>
        <w:t>尖椒 3.5 4.5 4.0</w:t>
        <w:br/>
        <w:t>红啤梨 3.5 4.5 4.0</w:t>
        <w:br/>
        <w:t>冬瓜 1.4 1.6 1.5</w:t>
        <w:br/>
        <w:t>冬瓜 0.7 0.8 0.75</w:t>
        <w:br/>
        <w:t>葱头 0.9 0.95 0.93</w:t>
        <w:br/>
        <w:t>葱头 1.3 1.35 1.33</w:t>
        <w:br/>
        <w:t>油菜 1.3 1.8 1.55</w:t>
        <w:br/>
        <w:t>火龙果 3.5 5.0 4.25</w:t>
        <w:br/>
        <w:t>盖菜 2.0 3.0 2.5</w:t>
        <w:br/>
        <w:t>香菇 3.0 5.0 4.0</w:t>
        <w:br/>
        <w:t>红尖椒 3.5 5.0 4.25</w:t>
        <w:br/>
        <w:t>毛冬瓜 1.2 1.8 1.5</w:t>
        <w:br/>
        <w:t>山药 2.6 3.5 3.05</w:t>
        <w:br/>
        <w:t>香菜 4.0 5.5 4.75</w:t>
        <w:br/>
        <w:t>板栗 2.5 3.0 2.75</w:t>
        <w:br/>
        <w:t>芥兰 3.0 3.5 3.25</w:t>
        <w:br/>
        <w:t>白玉菇 4.5 5.5 5.0</w:t>
        <w:br/>
        <w:t>美人椒 4.5 7.0 5.75</w:t>
        <w:br/>
        <w:t>架豆 4.0 7.0 5.5</w:t>
        <w:br/>
        <w:t>山药 3.8 7.5 5.65</w:t>
        <w:br/>
        <w:t>茴香 3.0 4.0 3.5</w:t>
        <w:br/>
        <w:t>油栗 3.5 8.0 5.75</w:t>
        <w:br/>
        <w:t>菜心 2.5 3.0 2.75</w:t>
        <w:br/>
        <w:t>口蘑 8.0 9.0 8.5</w:t>
        <w:br/>
        <w:t>螺丝椒 5.0 6.0 5.5</w:t>
        <w:br/>
        <w:t>豆王 3.5 6.0 4.75</w:t>
        <w:br/>
        <w:t>莲藕 2.5 4.0 3.25</w:t>
        <w:br/>
        <w:t>韭菜 2.8 3.2 3.0</w:t>
        <w:br/>
        <w:t>木瓜 3.7 4.0 3.85</w:t>
        <w:br/>
        <w:t>空心菜 3.0 3.5 3.25</w:t>
        <w:br/>
        <w:t>杏鲍菇 3.5 4.5 4.0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